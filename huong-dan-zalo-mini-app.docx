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AECF6" w14:textId="77777777" w:rsidR="00765F6B" w:rsidRPr="00765F6B" w:rsidRDefault="00765F6B" w:rsidP="00765F6B">
      <w:pPr>
        <w:rPr>
          <w:b/>
          <w:bCs/>
        </w:rPr>
      </w:pPr>
      <w:r w:rsidRPr="00765F6B">
        <w:rPr>
          <w:b/>
          <w:bCs/>
        </w:rPr>
        <w:t>Hướng dẫn Cài đặt và Phát triển Zalo Mini App</w:t>
      </w:r>
    </w:p>
    <w:p w14:paraId="63416B56" w14:textId="77777777" w:rsidR="00765F6B" w:rsidRPr="00765F6B" w:rsidRDefault="00765F6B" w:rsidP="00765F6B">
      <w:pPr>
        <w:rPr>
          <w:b/>
          <w:bCs/>
        </w:rPr>
      </w:pPr>
      <w:r w:rsidRPr="00765F6B">
        <w:rPr>
          <w:b/>
          <w:bCs/>
        </w:rPr>
        <w:t>1. Giới thiệu về Zalo Mini App</w:t>
      </w:r>
    </w:p>
    <w:p w14:paraId="5FBFB781" w14:textId="77777777" w:rsidR="00765F6B" w:rsidRPr="00765F6B" w:rsidRDefault="00765F6B" w:rsidP="00765F6B">
      <w:r w:rsidRPr="00765F6B">
        <w:t>Zalo Mini App là nền tảng cho phép các nhà phát triển xây dựng ứng dụng nhỏ gọn chạy trong ứng dụng Zalo, mang lại trải nghiệm liền mạch cho người dùng mà không cần cài đặt ứng dụng riêng biệt.</w:t>
      </w:r>
    </w:p>
    <w:p w14:paraId="58EFB3F7" w14:textId="77777777" w:rsidR="00765F6B" w:rsidRPr="00765F6B" w:rsidRDefault="00765F6B" w:rsidP="00765F6B">
      <w:pPr>
        <w:rPr>
          <w:b/>
          <w:bCs/>
        </w:rPr>
      </w:pPr>
      <w:r w:rsidRPr="00765F6B">
        <w:rPr>
          <w:b/>
          <w:bCs/>
        </w:rPr>
        <w:t>2. Yêu cầu hệ thống</w:t>
      </w:r>
    </w:p>
    <w:p w14:paraId="7ED7FE57" w14:textId="77777777" w:rsidR="00765F6B" w:rsidRPr="00765F6B" w:rsidRDefault="00765F6B" w:rsidP="00765F6B">
      <w:pPr>
        <w:rPr>
          <w:b/>
          <w:bCs/>
        </w:rPr>
      </w:pPr>
      <w:r w:rsidRPr="00765F6B">
        <w:rPr>
          <w:b/>
          <w:bCs/>
        </w:rPr>
        <w:t>Phần mềm cần thiết:</w:t>
      </w:r>
    </w:p>
    <w:p w14:paraId="3F455A39" w14:textId="77777777" w:rsidR="00765F6B" w:rsidRPr="00765F6B" w:rsidRDefault="00765F6B" w:rsidP="00765F6B">
      <w:pPr>
        <w:numPr>
          <w:ilvl w:val="0"/>
          <w:numId w:val="10"/>
        </w:numPr>
      </w:pPr>
      <w:r w:rsidRPr="00765F6B">
        <w:rPr>
          <w:b/>
          <w:bCs/>
        </w:rPr>
        <w:t>Node.js</w:t>
      </w:r>
      <w:r w:rsidRPr="00765F6B">
        <w:t xml:space="preserve"> (phiên bản 14.x trở lên)</w:t>
      </w:r>
    </w:p>
    <w:p w14:paraId="62A3180B" w14:textId="77777777" w:rsidR="00765F6B" w:rsidRPr="00765F6B" w:rsidRDefault="00765F6B" w:rsidP="00765F6B">
      <w:pPr>
        <w:numPr>
          <w:ilvl w:val="0"/>
          <w:numId w:val="10"/>
        </w:numPr>
      </w:pPr>
      <w:r w:rsidRPr="00765F6B">
        <w:rPr>
          <w:b/>
          <w:bCs/>
        </w:rPr>
        <w:t>npm</w:t>
      </w:r>
      <w:r w:rsidRPr="00765F6B">
        <w:t xml:space="preserve"> hoặc </w:t>
      </w:r>
      <w:r w:rsidRPr="00765F6B">
        <w:rPr>
          <w:b/>
          <w:bCs/>
        </w:rPr>
        <w:t>yarn</w:t>
      </w:r>
    </w:p>
    <w:p w14:paraId="25DE47F2" w14:textId="77777777" w:rsidR="00765F6B" w:rsidRPr="00765F6B" w:rsidRDefault="00765F6B" w:rsidP="00765F6B">
      <w:pPr>
        <w:numPr>
          <w:ilvl w:val="0"/>
          <w:numId w:val="10"/>
        </w:numPr>
      </w:pPr>
      <w:r w:rsidRPr="00765F6B">
        <w:rPr>
          <w:b/>
          <w:bCs/>
        </w:rPr>
        <w:t>Zalo Mini App Studio</w:t>
      </w:r>
      <w:r w:rsidRPr="00765F6B">
        <w:t xml:space="preserve"> (IDE chính thức)</w:t>
      </w:r>
    </w:p>
    <w:p w14:paraId="5B7AE29C" w14:textId="77777777" w:rsidR="00765F6B" w:rsidRPr="00765F6B" w:rsidRDefault="00765F6B" w:rsidP="00765F6B">
      <w:pPr>
        <w:numPr>
          <w:ilvl w:val="0"/>
          <w:numId w:val="10"/>
        </w:numPr>
      </w:pPr>
      <w:r w:rsidRPr="00765F6B">
        <w:rPr>
          <w:b/>
          <w:bCs/>
        </w:rPr>
        <w:t>Git</w:t>
      </w:r>
      <w:r w:rsidRPr="00765F6B">
        <w:t xml:space="preserve"> (để quản lý source code)</w:t>
      </w:r>
    </w:p>
    <w:p w14:paraId="14545065" w14:textId="77777777" w:rsidR="00765F6B" w:rsidRPr="00765F6B" w:rsidRDefault="00765F6B" w:rsidP="00765F6B">
      <w:pPr>
        <w:numPr>
          <w:ilvl w:val="0"/>
          <w:numId w:val="10"/>
        </w:numPr>
      </w:pPr>
      <w:r w:rsidRPr="00765F6B">
        <w:rPr>
          <w:b/>
          <w:bCs/>
        </w:rPr>
        <w:t>Visual Studio Code</w:t>
      </w:r>
      <w:r w:rsidRPr="00765F6B">
        <w:t xml:space="preserve"> (khuyến nghị)</w:t>
      </w:r>
    </w:p>
    <w:p w14:paraId="019CDE61" w14:textId="77777777" w:rsidR="00765F6B" w:rsidRPr="00765F6B" w:rsidRDefault="00765F6B" w:rsidP="00765F6B">
      <w:pPr>
        <w:rPr>
          <w:b/>
          <w:bCs/>
        </w:rPr>
      </w:pPr>
      <w:r w:rsidRPr="00765F6B">
        <w:rPr>
          <w:b/>
          <w:bCs/>
        </w:rPr>
        <w:t>Tài khoản cần thiết:</w:t>
      </w:r>
    </w:p>
    <w:p w14:paraId="7A0BDEBD" w14:textId="77777777" w:rsidR="00765F6B" w:rsidRPr="00765F6B" w:rsidRDefault="00765F6B" w:rsidP="00765F6B">
      <w:pPr>
        <w:numPr>
          <w:ilvl w:val="0"/>
          <w:numId w:val="11"/>
        </w:numPr>
      </w:pPr>
      <w:r w:rsidRPr="00765F6B">
        <w:t>Tài khoản Zalo Developer</w:t>
      </w:r>
    </w:p>
    <w:p w14:paraId="346CFF02" w14:textId="77777777" w:rsidR="00765F6B" w:rsidRPr="00765F6B" w:rsidRDefault="00765F6B" w:rsidP="00765F6B">
      <w:pPr>
        <w:numPr>
          <w:ilvl w:val="0"/>
          <w:numId w:val="11"/>
        </w:numPr>
      </w:pPr>
      <w:r w:rsidRPr="00765F6B">
        <w:t>Tài khoản Zalo để test</w:t>
      </w:r>
    </w:p>
    <w:p w14:paraId="547FC8F7" w14:textId="77777777" w:rsidR="00765F6B" w:rsidRPr="00765F6B" w:rsidRDefault="00765F6B" w:rsidP="00765F6B">
      <w:pPr>
        <w:rPr>
          <w:b/>
          <w:bCs/>
        </w:rPr>
      </w:pPr>
      <w:r w:rsidRPr="00765F6B">
        <w:rPr>
          <w:b/>
          <w:bCs/>
        </w:rPr>
        <w:t>3. Cài đặt môi trường phát triển</w:t>
      </w:r>
    </w:p>
    <w:p w14:paraId="454D9262" w14:textId="77777777" w:rsidR="00765F6B" w:rsidRPr="00765F6B" w:rsidRDefault="00765F6B" w:rsidP="00765F6B">
      <w:pPr>
        <w:rPr>
          <w:b/>
          <w:bCs/>
        </w:rPr>
      </w:pPr>
      <w:r w:rsidRPr="00765F6B">
        <w:rPr>
          <w:b/>
          <w:bCs/>
        </w:rPr>
        <w:t>Bước 1: Cài đặt Node.js</w:t>
      </w:r>
    </w:p>
    <w:p w14:paraId="4BF58D99" w14:textId="77777777" w:rsidR="00765F6B" w:rsidRPr="00765F6B" w:rsidRDefault="00765F6B" w:rsidP="00765F6B">
      <w:r w:rsidRPr="00765F6B">
        <w:t># Kiểm tra phiên bản Node.js</w:t>
      </w:r>
    </w:p>
    <w:p w14:paraId="2645F1D0" w14:textId="77777777" w:rsidR="00765F6B" w:rsidRPr="00765F6B" w:rsidRDefault="00765F6B" w:rsidP="00765F6B">
      <w:r w:rsidRPr="00765F6B">
        <w:t>node --version</w:t>
      </w:r>
    </w:p>
    <w:p w14:paraId="645A7A1F" w14:textId="77777777" w:rsidR="00765F6B" w:rsidRPr="00765F6B" w:rsidRDefault="00765F6B" w:rsidP="00765F6B"/>
    <w:p w14:paraId="7E0BF4FD" w14:textId="77777777" w:rsidR="00765F6B" w:rsidRPr="00765F6B" w:rsidRDefault="00765F6B" w:rsidP="00765F6B">
      <w:r w:rsidRPr="00765F6B">
        <w:t># Kiểm tra phiên bản npm</w:t>
      </w:r>
    </w:p>
    <w:p w14:paraId="2BC2862C" w14:textId="77777777" w:rsidR="00765F6B" w:rsidRPr="00765F6B" w:rsidRDefault="00765F6B" w:rsidP="00765F6B">
      <w:r w:rsidRPr="00765F6B">
        <w:t>npm --version</w:t>
      </w:r>
    </w:p>
    <w:p w14:paraId="60A20DFD" w14:textId="77777777" w:rsidR="00765F6B" w:rsidRPr="00765F6B" w:rsidRDefault="00765F6B" w:rsidP="00765F6B">
      <w:pPr>
        <w:rPr>
          <w:b/>
          <w:bCs/>
        </w:rPr>
      </w:pPr>
      <w:r w:rsidRPr="00765F6B">
        <w:rPr>
          <w:b/>
          <w:bCs/>
        </w:rPr>
        <w:t>Bước 2: Tải và cài đặt Zalo Mini App Studio</w:t>
      </w:r>
    </w:p>
    <w:p w14:paraId="43FF921B" w14:textId="77777777" w:rsidR="00765F6B" w:rsidRPr="00765F6B" w:rsidRDefault="00765F6B" w:rsidP="00765F6B">
      <w:pPr>
        <w:numPr>
          <w:ilvl w:val="0"/>
          <w:numId w:val="12"/>
        </w:numPr>
      </w:pPr>
      <w:r w:rsidRPr="00765F6B">
        <w:t>Truy cập: https://mini.zalo.me/studio</w:t>
      </w:r>
    </w:p>
    <w:p w14:paraId="3E94DE90" w14:textId="77777777" w:rsidR="00765F6B" w:rsidRPr="00765F6B" w:rsidRDefault="00765F6B" w:rsidP="00765F6B">
      <w:pPr>
        <w:numPr>
          <w:ilvl w:val="0"/>
          <w:numId w:val="12"/>
        </w:numPr>
      </w:pPr>
      <w:r w:rsidRPr="00765F6B">
        <w:t>Tải xuống phiên bản phù hợp với hệ điều hành</w:t>
      </w:r>
    </w:p>
    <w:p w14:paraId="702B2276" w14:textId="77777777" w:rsidR="00765F6B" w:rsidRPr="00765F6B" w:rsidRDefault="00765F6B" w:rsidP="00765F6B">
      <w:pPr>
        <w:numPr>
          <w:ilvl w:val="0"/>
          <w:numId w:val="12"/>
        </w:numPr>
      </w:pPr>
      <w:r w:rsidRPr="00765F6B">
        <w:t>Cài đặt theo hướng dẫn</w:t>
      </w:r>
    </w:p>
    <w:p w14:paraId="41D5F524" w14:textId="77777777" w:rsidR="00765F6B" w:rsidRPr="00765F6B" w:rsidRDefault="00765F6B" w:rsidP="00765F6B">
      <w:pPr>
        <w:rPr>
          <w:b/>
          <w:bCs/>
        </w:rPr>
      </w:pPr>
      <w:r w:rsidRPr="00765F6B">
        <w:rPr>
          <w:b/>
          <w:bCs/>
        </w:rPr>
        <w:t>Bước 3: Đăng ký tài khoản Developer</w:t>
      </w:r>
    </w:p>
    <w:p w14:paraId="482A2BB0" w14:textId="77777777" w:rsidR="00765F6B" w:rsidRPr="00765F6B" w:rsidRDefault="00765F6B" w:rsidP="00765F6B">
      <w:pPr>
        <w:numPr>
          <w:ilvl w:val="0"/>
          <w:numId w:val="13"/>
        </w:numPr>
      </w:pPr>
      <w:r w:rsidRPr="00765F6B">
        <w:lastRenderedPageBreak/>
        <w:t>Truy cập: https://developers.zalo.me/</w:t>
      </w:r>
    </w:p>
    <w:p w14:paraId="14DACEF7" w14:textId="77777777" w:rsidR="00765F6B" w:rsidRPr="00765F6B" w:rsidRDefault="00765F6B" w:rsidP="00765F6B">
      <w:pPr>
        <w:numPr>
          <w:ilvl w:val="0"/>
          <w:numId w:val="13"/>
        </w:numPr>
      </w:pPr>
      <w:r w:rsidRPr="00765F6B">
        <w:t>Đăng ký/Đăng nhập bằng tài khoản Zalo</w:t>
      </w:r>
    </w:p>
    <w:p w14:paraId="29428CE9" w14:textId="77777777" w:rsidR="00765F6B" w:rsidRPr="00765F6B" w:rsidRDefault="00765F6B" w:rsidP="00765F6B">
      <w:pPr>
        <w:numPr>
          <w:ilvl w:val="0"/>
          <w:numId w:val="13"/>
        </w:numPr>
      </w:pPr>
      <w:r w:rsidRPr="00765F6B">
        <w:t>Tạo ứng dụng mới và lấy App ID</w:t>
      </w:r>
    </w:p>
    <w:p w14:paraId="79247C71" w14:textId="77777777" w:rsidR="00765F6B" w:rsidRPr="00765F6B" w:rsidRDefault="00765F6B" w:rsidP="00765F6B">
      <w:pPr>
        <w:rPr>
          <w:b/>
          <w:bCs/>
        </w:rPr>
      </w:pPr>
      <w:r w:rsidRPr="00765F6B">
        <w:rPr>
          <w:b/>
          <w:bCs/>
        </w:rPr>
        <w:t>4. Tạo dự án mới</w:t>
      </w:r>
    </w:p>
    <w:p w14:paraId="07C6E4EE" w14:textId="77777777" w:rsidR="00765F6B" w:rsidRPr="00765F6B" w:rsidRDefault="00765F6B" w:rsidP="00765F6B">
      <w:pPr>
        <w:rPr>
          <w:b/>
          <w:bCs/>
        </w:rPr>
      </w:pPr>
      <w:r w:rsidRPr="00765F6B">
        <w:rPr>
          <w:b/>
          <w:bCs/>
        </w:rPr>
        <w:t>Sử dụng Zalo Mini App Studio:</w:t>
      </w:r>
    </w:p>
    <w:p w14:paraId="744924E5" w14:textId="77777777" w:rsidR="00765F6B" w:rsidRPr="00765F6B" w:rsidRDefault="00765F6B" w:rsidP="00765F6B">
      <w:pPr>
        <w:numPr>
          <w:ilvl w:val="0"/>
          <w:numId w:val="14"/>
        </w:numPr>
      </w:pPr>
      <w:r w:rsidRPr="00765F6B">
        <w:rPr>
          <w:b/>
          <w:bCs/>
        </w:rPr>
        <w:t>Mở Zalo Mini App Studio</w:t>
      </w:r>
    </w:p>
    <w:p w14:paraId="35196C5D" w14:textId="77777777" w:rsidR="00765F6B" w:rsidRPr="00765F6B" w:rsidRDefault="00765F6B" w:rsidP="00765F6B">
      <w:pPr>
        <w:numPr>
          <w:ilvl w:val="0"/>
          <w:numId w:val="14"/>
        </w:numPr>
      </w:pPr>
      <w:r w:rsidRPr="00765F6B">
        <w:rPr>
          <w:b/>
          <w:bCs/>
        </w:rPr>
        <w:t>Chọn "Create New Project"</w:t>
      </w:r>
    </w:p>
    <w:p w14:paraId="2B5EF956" w14:textId="77777777" w:rsidR="00765F6B" w:rsidRPr="00765F6B" w:rsidRDefault="00765F6B" w:rsidP="00765F6B">
      <w:pPr>
        <w:numPr>
          <w:ilvl w:val="0"/>
          <w:numId w:val="14"/>
        </w:numPr>
      </w:pPr>
      <w:r w:rsidRPr="00765F6B">
        <w:rPr>
          <w:b/>
          <w:bCs/>
        </w:rPr>
        <w:t>Điền thông tin dự án:</w:t>
      </w:r>
      <w:r w:rsidRPr="00765F6B">
        <w:t xml:space="preserve"> </w:t>
      </w:r>
    </w:p>
    <w:p w14:paraId="75903201" w14:textId="77777777" w:rsidR="00765F6B" w:rsidRPr="00765F6B" w:rsidRDefault="00765F6B" w:rsidP="00765F6B">
      <w:pPr>
        <w:numPr>
          <w:ilvl w:val="1"/>
          <w:numId w:val="14"/>
        </w:numPr>
      </w:pPr>
      <w:r w:rsidRPr="00765F6B">
        <w:t>Project Name: Tên dự án</w:t>
      </w:r>
    </w:p>
    <w:p w14:paraId="37DB416E" w14:textId="77777777" w:rsidR="00765F6B" w:rsidRPr="00765F6B" w:rsidRDefault="00765F6B" w:rsidP="00765F6B">
      <w:pPr>
        <w:numPr>
          <w:ilvl w:val="1"/>
          <w:numId w:val="14"/>
        </w:numPr>
      </w:pPr>
      <w:r w:rsidRPr="00765F6B">
        <w:t>App ID: ID từ Zalo Developer Console</w:t>
      </w:r>
    </w:p>
    <w:p w14:paraId="7169F68B" w14:textId="77777777" w:rsidR="00765F6B" w:rsidRPr="00765F6B" w:rsidRDefault="00765F6B" w:rsidP="00765F6B">
      <w:pPr>
        <w:numPr>
          <w:ilvl w:val="1"/>
          <w:numId w:val="14"/>
        </w:numPr>
      </w:pPr>
      <w:r w:rsidRPr="00765F6B">
        <w:t>Template: Chọn template phù hợp</w:t>
      </w:r>
    </w:p>
    <w:p w14:paraId="09242DAF" w14:textId="77777777" w:rsidR="00765F6B" w:rsidRPr="00765F6B" w:rsidRDefault="00765F6B" w:rsidP="00765F6B">
      <w:pPr>
        <w:rPr>
          <w:b/>
          <w:bCs/>
        </w:rPr>
      </w:pPr>
      <w:r w:rsidRPr="00765F6B">
        <w:rPr>
          <w:b/>
          <w:bCs/>
        </w:rPr>
        <w:t>Sử dụng CLI (Command Line):</w:t>
      </w:r>
    </w:p>
    <w:p w14:paraId="4BF9375D" w14:textId="77777777" w:rsidR="00765F6B" w:rsidRPr="00765F6B" w:rsidRDefault="00765F6B" w:rsidP="00765F6B">
      <w:r w:rsidRPr="00765F6B">
        <w:t># Cài đặt Zalo Mini App CLI</w:t>
      </w:r>
    </w:p>
    <w:p w14:paraId="32CDCBBE" w14:textId="77777777" w:rsidR="00765F6B" w:rsidRPr="00765F6B" w:rsidRDefault="00765F6B" w:rsidP="00765F6B">
      <w:r w:rsidRPr="00765F6B">
        <w:t>npm install -g zmp-cli</w:t>
      </w:r>
    </w:p>
    <w:p w14:paraId="1C0E1383" w14:textId="77777777" w:rsidR="00765F6B" w:rsidRPr="00765F6B" w:rsidRDefault="00765F6B" w:rsidP="00765F6B"/>
    <w:p w14:paraId="630F5A1C" w14:textId="77777777" w:rsidR="00765F6B" w:rsidRPr="00765F6B" w:rsidRDefault="00765F6B" w:rsidP="00765F6B">
      <w:r w:rsidRPr="00765F6B">
        <w:t># Tạo dự án mới</w:t>
      </w:r>
    </w:p>
    <w:p w14:paraId="5F00D5FD" w14:textId="77777777" w:rsidR="00765F6B" w:rsidRPr="00765F6B" w:rsidRDefault="00765F6B" w:rsidP="00765F6B">
      <w:r w:rsidRPr="00765F6B">
        <w:t>zmp create my-mini-app</w:t>
      </w:r>
    </w:p>
    <w:p w14:paraId="3E1E2161" w14:textId="77777777" w:rsidR="00765F6B" w:rsidRPr="00765F6B" w:rsidRDefault="00765F6B" w:rsidP="00765F6B"/>
    <w:p w14:paraId="24F3513E" w14:textId="77777777" w:rsidR="00765F6B" w:rsidRPr="00765F6B" w:rsidRDefault="00765F6B" w:rsidP="00765F6B">
      <w:r w:rsidRPr="00765F6B">
        <w:t># Di chuyển vào thư mục dự án</w:t>
      </w:r>
    </w:p>
    <w:p w14:paraId="25808A8C" w14:textId="77777777" w:rsidR="00765F6B" w:rsidRPr="00765F6B" w:rsidRDefault="00765F6B" w:rsidP="00765F6B">
      <w:r w:rsidRPr="00765F6B">
        <w:t>cd my-mini-app</w:t>
      </w:r>
    </w:p>
    <w:p w14:paraId="4F4FDA3A" w14:textId="77777777" w:rsidR="00765F6B" w:rsidRPr="00765F6B" w:rsidRDefault="00765F6B" w:rsidP="00765F6B"/>
    <w:p w14:paraId="4573B3D8" w14:textId="77777777" w:rsidR="00765F6B" w:rsidRPr="00765F6B" w:rsidRDefault="00765F6B" w:rsidP="00765F6B">
      <w:r w:rsidRPr="00765F6B">
        <w:t># Cài đặt dependencies</w:t>
      </w:r>
    </w:p>
    <w:p w14:paraId="02C737F8" w14:textId="77777777" w:rsidR="00765F6B" w:rsidRPr="00765F6B" w:rsidRDefault="00765F6B" w:rsidP="00765F6B">
      <w:r w:rsidRPr="00765F6B">
        <w:t>npm install</w:t>
      </w:r>
    </w:p>
    <w:p w14:paraId="2FBAD80C" w14:textId="77777777" w:rsidR="00765F6B" w:rsidRPr="00765F6B" w:rsidRDefault="00765F6B" w:rsidP="00765F6B">
      <w:pPr>
        <w:rPr>
          <w:b/>
          <w:bCs/>
        </w:rPr>
      </w:pPr>
      <w:r w:rsidRPr="00765F6B">
        <w:rPr>
          <w:b/>
          <w:bCs/>
        </w:rPr>
        <w:t>5. Cấu trúc dự án</w:t>
      </w:r>
    </w:p>
    <w:p w14:paraId="2DFF0B9F" w14:textId="77777777" w:rsidR="00765F6B" w:rsidRPr="00765F6B" w:rsidRDefault="00765F6B" w:rsidP="00765F6B">
      <w:r w:rsidRPr="00765F6B">
        <w:t>my-mini-app/</w:t>
      </w:r>
    </w:p>
    <w:p w14:paraId="2C6D9347" w14:textId="77777777" w:rsidR="00765F6B" w:rsidRPr="00765F6B" w:rsidRDefault="00765F6B" w:rsidP="00765F6B">
      <w:r w:rsidRPr="00765F6B">
        <w:t>├── src/</w:t>
      </w:r>
    </w:p>
    <w:p w14:paraId="02B7CD55" w14:textId="77777777" w:rsidR="00765F6B" w:rsidRPr="00765F6B" w:rsidRDefault="00765F6B" w:rsidP="00765F6B">
      <w:r w:rsidRPr="00765F6B">
        <w:lastRenderedPageBreak/>
        <w:t>│   ├── components/          # Các component tái sử dụng</w:t>
      </w:r>
    </w:p>
    <w:p w14:paraId="604CF4BE" w14:textId="77777777" w:rsidR="00765F6B" w:rsidRPr="00765F6B" w:rsidRDefault="00765F6B" w:rsidP="00765F6B">
      <w:r w:rsidRPr="00765F6B">
        <w:t>│   ├── pages/              # Các trang của app</w:t>
      </w:r>
    </w:p>
    <w:p w14:paraId="03560614" w14:textId="77777777" w:rsidR="00765F6B" w:rsidRPr="00765F6B" w:rsidRDefault="00765F6B" w:rsidP="00765F6B">
      <w:r w:rsidRPr="00765F6B">
        <w:t>│   │   ├── index/</w:t>
      </w:r>
    </w:p>
    <w:p w14:paraId="1633EAB6" w14:textId="77777777" w:rsidR="00765F6B" w:rsidRPr="00765F6B" w:rsidRDefault="00765F6B" w:rsidP="00765F6B">
      <w:r w:rsidRPr="00765F6B">
        <w:t>│   │   │   ├── index.jsx</w:t>
      </w:r>
    </w:p>
    <w:p w14:paraId="60BFF97E" w14:textId="77777777" w:rsidR="00765F6B" w:rsidRPr="00765F6B" w:rsidRDefault="00765F6B" w:rsidP="00765F6B">
      <w:r w:rsidRPr="00765F6B">
        <w:t>│   │   │   └── index.scss</w:t>
      </w:r>
    </w:p>
    <w:p w14:paraId="3FD34B83" w14:textId="77777777" w:rsidR="00765F6B" w:rsidRPr="00765F6B" w:rsidRDefault="00765F6B" w:rsidP="00765F6B">
      <w:r w:rsidRPr="00765F6B">
        <w:t>│   │   └── profile/</w:t>
      </w:r>
    </w:p>
    <w:p w14:paraId="2804BA48" w14:textId="77777777" w:rsidR="00765F6B" w:rsidRPr="00765F6B" w:rsidRDefault="00765F6B" w:rsidP="00765F6B">
      <w:r w:rsidRPr="00765F6B">
        <w:t>│   ├── services/           # API services</w:t>
      </w:r>
    </w:p>
    <w:p w14:paraId="586B1FE4" w14:textId="77777777" w:rsidR="00765F6B" w:rsidRPr="00765F6B" w:rsidRDefault="00765F6B" w:rsidP="00765F6B">
      <w:r w:rsidRPr="00765F6B">
        <w:t>│   ├── utils/              # Utility functions</w:t>
      </w:r>
    </w:p>
    <w:p w14:paraId="20B34F76" w14:textId="77777777" w:rsidR="00765F6B" w:rsidRPr="00765F6B" w:rsidRDefault="00765F6B" w:rsidP="00765F6B">
      <w:r w:rsidRPr="00765F6B">
        <w:t>│   └── app.jsx            # Component gốc</w:t>
      </w:r>
    </w:p>
    <w:p w14:paraId="19FC2F58" w14:textId="77777777" w:rsidR="00765F6B" w:rsidRPr="00765F6B" w:rsidRDefault="00765F6B" w:rsidP="00765F6B">
      <w:r w:rsidRPr="00765F6B">
        <w:t>├── public/</w:t>
      </w:r>
    </w:p>
    <w:p w14:paraId="7AB115C3" w14:textId="77777777" w:rsidR="00765F6B" w:rsidRPr="00765F6B" w:rsidRDefault="00765F6B" w:rsidP="00765F6B">
      <w:r w:rsidRPr="00765F6B">
        <w:t>│   └── assets/            # Hình ảnh, icons</w:t>
      </w:r>
    </w:p>
    <w:p w14:paraId="769CCF06" w14:textId="77777777" w:rsidR="00765F6B" w:rsidRPr="00765F6B" w:rsidRDefault="00765F6B" w:rsidP="00765F6B">
      <w:r w:rsidRPr="00765F6B">
        <w:t>├── app.json               # Cấu hình app</w:t>
      </w:r>
    </w:p>
    <w:p w14:paraId="78BF1CAD" w14:textId="77777777" w:rsidR="00765F6B" w:rsidRPr="00765F6B" w:rsidRDefault="00765F6B" w:rsidP="00765F6B">
      <w:r w:rsidRPr="00765F6B">
        <w:t>├── package.json</w:t>
      </w:r>
    </w:p>
    <w:p w14:paraId="56BC10A8" w14:textId="77777777" w:rsidR="00765F6B" w:rsidRPr="00765F6B" w:rsidRDefault="00765F6B" w:rsidP="00765F6B">
      <w:r w:rsidRPr="00765F6B">
        <w:t>└── README.md</w:t>
      </w:r>
    </w:p>
    <w:p w14:paraId="07D7E7F5" w14:textId="77777777" w:rsidR="00765F6B" w:rsidRPr="00765F6B" w:rsidRDefault="00765F6B" w:rsidP="00765F6B">
      <w:pPr>
        <w:rPr>
          <w:b/>
          <w:bCs/>
        </w:rPr>
      </w:pPr>
      <w:r w:rsidRPr="00765F6B">
        <w:rPr>
          <w:b/>
          <w:bCs/>
        </w:rPr>
        <w:t>6. Cấu hình cơ bản</w:t>
      </w:r>
    </w:p>
    <w:p w14:paraId="00EA5D34" w14:textId="77777777" w:rsidR="00765F6B" w:rsidRPr="00765F6B" w:rsidRDefault="00765F6B" w:rsidP="00765F6B">
      <w:pPr>
        <w:rPr>
          <w:b/>
          <w:bCs/>
        </w:rPr>
      </w:pPr>
      <w:r w:rsidRPr="00765F6B">
        <w:rPr>
          <w:b/>
          <w:bCs/>
        </w:rPr>
        <w:t>File app.json:</w:t>
      </w:r>
    </w:p>
    <w:p w14:paraId="3A063409" w14:textId="77777777" w:rsidR="00765F6B" w:rsidRPr="00765F6B" w:rsidRDefault="00765F6B" w:rsidP="00765F6B">
      <w:r w:rsidRPr="00765F6B">
        <w:t>{</w:t>
      </w:r>
    </w:p>
    <w:p w14:paraId="1B071431" w14:textId="77777777" w:rsidR="00765F6B" w:rsidRPr="00765F6B" w:rsidRDefault="00765F6B" w:rsidP="00765F6B">
      <w:r w:rsidRPr="00765F6B">
        <w:t xml:space="preserve">  "app": {</w:t>
      </w:r>
    </w:p>
    <w:p w14:paraId="799E4F59" w14:textId="77777777" w:rsidR="00765F6B" w:rsidRPr="00765F6B" w:rsidRDefault="00765F6B" w:rsidP="00765F6B">
      <w:r w:rsidRPr="00765F6B">
        <w:t xml:space="preserve">    "title": "My Mini App",</w:t>
      </w:r>
    </w:p>
    <w:p w14:paraId="49570856" w14:textId="77777777" w:rsidR="00765F6B" w:rsidRPr="00765F6B" w:rsidRDefault="00765F6B" w:rsidP="00765F6B">
      <w:r w:rsidRPr="00765F6B">
        <w:t xml:space="preserve">    "headerTitle": "Ứng dụng của tôi",</w:t>
      </w:r>
    </w:p>
    <w:p w14:paraId="2AE7A096" w14:textId="77777777" w:rsidR="00765F6B" w:rsidRPr="00765F6B" w:rsidRDefault="00765F6B" w:rsidP="00765F6B">
      <w:r w:rsidRPr="00765F6B">
        <w:t xml:space="preserve">    "headerColor": "#1877F2",</w:t>
      </w:r>
    </w:p>
    <w:p w14:paraId="13087010" w14:textId="77777777" w:rsidR="00765F6B" w:rsidRPr="00765F6B" w:rsidRDefault="00765F6B" w:rsidP="00765F6B">
      <w:r w:rsidRPr="00765F6B">
        <w:t xml:space="preserve">    "textColor": "white",</w:t>
      </w:r>
    </w:p>
    <w:p w14:paraId="45BFD9EC" w14:textId="77777777" w:rsidR="00765F6B" w:rsidRPr="00765F6B" w:rsidRDefault="00765F6B" w:rsidP="00765F6B">
      <w:r w:rsidRPr="00765F6B">
        <w:t xml:space="preserve">    "statusBarColor": "#1877F2"</w:t>
      </w:r>
    </w:p>
    <w:p w14:paraId="6C1810D8" w14:textId="77777777" w:rsidR="00765F6B" w:rsidRPr="00765F6B" w:rsidRDefault="00765F6B" w:rsidP="00765F6B">
      <w:r w:rsidRPr="00765F6B">
        <w:t xml:space="preserve">  },</w:t>
      </w:r>
    </w:p>
    <w:p w14:paraId="724B0DB3" w14:textId="77777777" w:rsidR="00765F6B" w:rsidRPr="00765F6B" w:rsidRDefault="00765F6B" w:rsidP="00765F6B">
      <w:r w:rsidRPr="00765F6B">
        <w:t xml:space="preserve">  "pages": [</w:t>
      </w:r>
    </w:p>
    <w:p w14:paraId="44598722" w14:textId="77777777" w:rsidR="00765F6B" w:rsidRPr="00765F6B" w:rsidRDefault="00765F6B" w:rsidP="00765F6B">
      <w:r w:rsidRPr="00765F6B">
        <w:t xml:space="preserve">    "pages/index/index",</w:t>
      </w:r>
    </w:p>
    <w:p w14:paraId="39A20DFA" w14:textId="77777777" w:rsidR="00765F6B" w:rsidRPr="00765F6B" w:rsidRDefault="00765F6B" w:rsidP="00765F6B">
      <w:r w:rsidRPr="00765F6B">
        <w:lastRenderedPageBreak/>
        <w:t xml:space="preserve">    "pages/profile/index"</w:t>
      </w:r>
    </w:p>
    <w:p w14:paraId="18FEF582" w14:textId="77777777" w:rsidR="00765F6B" w:rsidRPr="00765F6B" w:rsidRDefault="00765F6B" w:rsidP="00765F6B">
      <w:r w:rsidRPr="00765F6B">
        <w:t xml:space="preserve">  ],</w:t>
      </w:r>
    </w:p>
    <w:p w14:paraId="081D2CDC" w14:textId="77777777" w:rsidR="00765F6B" w:rsidRPr="00765F6B" w:rsidRDefault="00765F6B" w:rsidP="00765F6B">
      <w:r w:rsidRPr="00765F6B">
        <w:t xml:space="preserve">  "tabBar": {</w:t>
      </w:r>
    </w:p>
    <w:p w14:paraId="624EA2FA" w14:textId="77777777" w:rsidR="00765F6B" w:rsidRPr="00765F6B" w:rsidRDefault="00765F6B" w:rsidP="00765F6B">
      <w:r w:rsidRPr="00765F6B">
        <w:t xml:space="preserve">    "list": [</w:t>
      </w:r>
    </w:p>
    <w:p w14:paraId="7DCF2D5A" w14:textId="77777777" w:rsidR="00765F6B" w:rsidRPr="00765F6B" w:rsidRDefault="00765F6B" w:rsidP="00765F6B">
      <w:r w:rsidRPr="00765F6B">
        <w:t xml:space="preserve">      {</w:t>
      </w:r>
    </w:p>
    <w:p w14:paraId="100BE26A" w14:textId="77777777" w:rsidR="00765F6B" w:rsidRPr="00765F6B" w:rsidRDefault="00765F6B" w:rsidP="00765F6B">
      <w:r w:rsidRPr="00765F6B">
        <w:t xml:space="preserve">        "pagePath": "pages/index/index",</w:t>
      </w:r>
    </w:p>
    <w:p w14:paraId="32F9B4C8" w14:textId="77777777" w:rsidR="00765F6B" w:rsidRPr="00765F6B" w:rsidRDefault="00765F6B" w:rsidP="00765F6B">
      <w:r w:rsidRPr="00765F6B">
        <w:t xml:space="preserve">        "text": "Trang chủ",</w:t>
      </w:r>
    </w:p>
    <w:p w14:paraId="30991FF1" w14:textId="77777777" w:rsidR="00765F6B" w:rsidRPr="00765F6B" w:rsidRDefault="00765F6B" w:rsidP="00765F6B">
      <w:r w:rsidRPr="00765F6B">
        <w:t xml:space="preserve">        "iconPath": "assets/home.png",</w:t>
      </w:r>
    </w:p>
    <w:p w14:paraId="7D6B3EBB" w14:textId="77777777" w:rsidR="00765F6B" w:rsidRPr="00765F6B" w:rsidRDefault="00765F6B" w:rsidP="00765F6B">
      <w:r w:rsidRPr="00765F6B">
        <w:t xml:space="preserve">        "selectedIconPath": "assets/home-active.png"</w:t>
      </w:r>
    </w:p>
    <w:p w14:paraId="16529880" w14:textId="77777777" w:rsidR="00765F6B" w:rsidRPr="00765F6B" w:rsidRDefault="00765F6B" w:rsidP="00765F6B">
      <w:r w:rsidRPr="00765F6B">
        <w:t xml:space="preserve">      },</w:t>
      </w:r>
    </w:p>
    <w:p w14:paraId="79B1370B" w14:textId="77777777" w:rsidR="00765F6B" w:rsidRPr="00765F6B" w:rsidRDefault="00765F6B" w:rsidP="00765F6B">
      <w:r w:rsidRPr="00765F6B">
        <w:t xml:space="preserve">      {</w:t>
      </w:r>
    </w:p>
    <w:p w14:paraId="1E99AB51" w14:textId="77777777" w:rsidR="00765F6B" w:rsidRPr="00765F6B" w:rsidRDefault="00765F6B" w:rsidP="00765F6B">
      <w:r w:rsidRPr="00765F6B">
        <w:t xml:space="preserve">        "pagePath": "pages/profile/index",</w:t>
      </w:r>
    </w:p>
    <w:p w14:paraId="084E01E5" w14:textId="77777777" w:rsidR="00765F6B" w:rsidRPr="00765F6B" w:rsidRDefault="00765F6B" w:rsidP="00765F6B">
      <w:r w:rsidRPr="00765F6B">
        <w:t xml:space="preserve">        "text": "Hồ sơ",</w:t>
      </w:r>
    </w:p>
    <w:p w14:paraId="33AB5BE6" w14:textId="77777777" w:rsidR="00765F6B" w:rsidRPr="00765F6B" w:rsidRDefault="00765F6B" w:rsidP="00765F6B">
      <w:r w:rsidRPr="00765F6B">
        <w:t xml:space="preserve">        "iconPath": "assets/profile.png",</w:t>
      </w:r>
    </w:p>
    <w:p w14:paraId="4FF158C0" w14:textId="77777777" w:rsidR="00765F6B" w:rsidRPr="00765F6B" w:rsidRDefault="00765F6B" w:rsidP="00765F6B">
      <w:r w:rsidRPr="00765F6B">
        <w:t xml:space="preserve">        "selectedIconPath": "assets/profile-active.png"</w:t>
      </w:r>
    </w:p>
    <w:p w14:paraId="78E6A18D" w14:textId="77777777" w:rsidR="00765F6B" w:rsidRPr="00765F6B" w:rsidRDefault="00765F6B" w:rsidP="00765F6B">
      <w:r w:rsidRPr="00765F6B">
        <w:t xml:space="preserve">      }</w:t>
      </w:r>
    </w:p>
    <w:p w14:paraId="42D09C54" w14:textId="77777777" w:rsidR="00765F6B" w:rsidRPr="00765F6B" w:rsidRDefault="00765F6B" w:rsidP="00765F6B">
      <w:r w:rsidRPr="00765F6B">
        <w:t xml:space="preserve">    ]</w:t>
      </w:r>
    </w:p>
    <w:p w14:paraId="580A10F7" w14:textId="77777777" w:rsidR="00765F6B" w:rsidRPr="00765F6B" w:rsidRDefault="00765F6B" w:rsidP="00765F6B">
      <w:r w:rsidRPr="00765F6B">
        <w:t xml:space="preserve">  }</w:t>
      </w:r>
    </w:p>
    <w:p w14:paraId="1539B464" w14:textId="77777777" w:rsidR="00765F6B" w:rsidRPr="00765F6B" w:rsidRDefault="00765F6B" w:rsidP="00765F6B">
      <w:r w:rsidRPr="00765F6B">
        <w:t>}</w:t>
      </w:r>
    </w:p>
    <w:p w14:paraId="61CA1FF1" w14:textId="77777777" w:rsidR="00765F6B" w:rsidRPr="00765F6B" w:rsidRDefault="00765F6B" w:rsidP="00765F6B">
      <w:pPr>
        <w:rPr>
          <w:b/>
          <w:bCs/>
        </w:rPr>
      </w:pPr>
      <w:r w:rsidRPr="00765F6B">
        <w:rPr>
          <w:b/>
          <w:bCs/>
        </w:rPr>
        <w:t>7. Phát triển ứng dụng mẫu</w:t>
      </w:r>
    </w:p>
    <w:p w14:paraId="2238428F" w14:textId="77777777" w:rsidR="00765F6B" w:rsidRPr="00765F6B" w:rsidRDefault="00765F6B" w:rsidP="00765F6B">
      <w:pPr>
        <w:rPr>
          <w:b/>
          <w:bCs/>
        </w:rPr>
      </w:pPr>
      <w:r w:rsidRPr="00765F6B">
        <w:rPr>
          <w:b/>
          <w:bCs/>
        </w:rPr>
        <w:t>Trang chủ (src/pages/index/index.jsx):</w:t>
      </w:r>
    </w:p>
    <w:p w14:paraId="635E31E7" w14:textId="77777777" w:rsidR="00765F6B" w:rsidRPr="00765F6B" w:rsidRDefault="00765F6B" w:rsidP="00765F6B">
      <w:r w:rsidRPr="00765F6B">
        <w:t>import React, { useState, useEffect } from 'react';</w:t>
      </w:r>
    </w:p>
    <w:p w14:paraId="2FAD4F79" w14:textId="77777777" w:rsidR="00765F6B" w:rsidRPr="00765F6B" w:rsidRDefault="00765F6B" w:rsidP="00765F6B">
      <w:r w:rsidRPr="00765F6B">
        <w:t>import { Page, Text, Button, Box, Header } from 'zmp-ui';</w:t>
      </w:r>
    </w:p>
    <w:p w14:paraId="26CEA5A8" w14:textId="77777777" w:rsidR="00765F6B" w:rsidRPr="00765F6B" w:rsidRDefault="00765F6B" w:rsidP="00765F6B">
      <w:r w:rsidRPr="00765F6B">
        <w:t>import { getUserInfo, showToast } from 'zmp-sdk';</w:t>
      </w:r>
    </w:p>
    <w:p w14:paraId="60B5E98F" w14:textId="77777777" w:rsidR="00765F6B" w:rsidRPr="00765F6B" w:rsidRDefault="00765F6B" w:rsidP="00765F6B"/>
    <w:p w14:paraId="3DCDF063" w14:textId="77777777" w:rsidR="00765F6B" w:rsidRPr="00765F6B" w:rsidRDefault="00765F6B" w:rsidP="00765F6B">
      <w:r w:rsidRPr="00765F6B">
        <w:t>const HomePage = () =&gt; {</w:t>
      </w:r>
    </w:p>
    <w:p w14:paraId="208BCCD9" w14:textId="77777777" w:rsidR="00765F6B" w:rsidRPr="00765F6B" w:rsidRDefault="00765F6B" w:rsidP="00765F6B">
      <w:r w:rsidRPr="00765F6B">
        <w:lastRenderedPageBreak/>
        <w:t xml:space="preserve">  const [userInfo, setUserInfo] = useState(null);</w:t>
      </w:r>
    </w:p>
    <w:p w14:paraId="2E3E743B" w14:textId="77777777" w:rsidR="00765F6B" w:rsidRPr="00765F6B" w:rsidRDefault="00765F6B" w:rsidP="00765F6B"/>
    <w:p w14:paraId="2CFDB548" w14:textId="77777777" w:rsidR="00765F6B" w:rsidRPr="00765F6B" w:rsidRDefault="00765F6B" w:rsidP="00765F6B">
      <w:r w:rsidRPr="00765F6B">
        <w:t xml:space="preserve">  useEffect(() =&gt; {</w:t>
      </w:r>
    </w:p>
    <w:p w14:paraId="1C204754" w14:textId="77777777" w:rsidR="00765F6B" w:rsidRPr="00765F6B" w:rsidRDefault="00765F6B" w:rsidP="00765F6B">
      <w:r w:rsidRPr="00765F6B">
        <w:t xml:space="preserve">    // Lấy thông tin người dùng</w:t>
      </w:r>
    </w:p>
    <w:p w14:paraId="1D5D0F86" w14:textId="77777777" w:rsidR="00765F6B" w:rsidRPr="00765F6B" w:rsidRDefault="00765F6B" w:rsidP="00765F6B">
      <w:r w:rsidRPr="00765F6B">
        <w:t xml:space="preserve">    getUserInfo({</w:t>
      </w:r>
    </w:p>
    <w:p w14:paraId="16294F64" w14:textId="77777777" w:rsidR="00765F6B" w:rsidRPr="00765F6B" w:rsidRDefault="00765F6B" w:rsidP="00765F6B">
      <w:r w:rsidRPr="00765F6B">
        <w:t xml:space="preserve">      success: (data) =&gt; {</w:t>
      </w:r>
    </w:p>
    <w:p w14:paraId="49D75C49" w14:textId="77777777" w:rsidR="00765F6B" w:rsidRPr="00765F6B" w:rsidRDefault="00765F6B" w:rsidP="00765F6B">
      <w:r w:rsidRPr="00765F6B">
        <w:t xml:space="preserve">        setUserInfo(data.userInfo);</w:t>
      </w:r>
    </w:p>
    <w:p w14:paraId="65FC35C2" w14:textId="77777777" w:rsidR="00765F6B" w:rsidRPr="00765F6B" w:rsidRDefault="00765F6B" w:rsidP="00765F6B">
      <w:r w:rsidRPr="00765F6B">
        <w:t xml:space="preserve">      },</w:t>
      </w:r>
    </w:p>
    <w:p w14:paraId="17A73A22" w14:textId="77777777" w:rsidR="00765F6B" w:rsidRPr="00765F6B" w:rsidRDefault="00765F6B" w:rsidP="00765F6B">
      <w:r w:rsidRPr="00765F6B">
        <w:t xml:space="preserve">      fail: (error) =&gt; {</w:t>
      </w:r>
    </w:p>
    <w:p w14:paraId="056DD7FD" w14:textId="77777777" w:rsidR="00765F6B" w:rsidRPr="00765F6B" w:rsidRDefault="00765F6B" w:rsidP="00765F6B">
      <w:r w:rsidRPr="00765F6B">
        <w:t xml:space="preserve">        console.error('Lỗi lấy thông tin user:', error);</w:t>
      </w:r>
    </w:p>
    <w:p w14:paraId="6203A9C6" w14:textId="77777777" w:rsidR="00765F6B" w:rsidRPr="00765F6B" w:rsidRDefault="00765F6B" w:rsidP="00765F6B">
      <w:r w:rsidRPr="00765F6B">
        <w:t xml:space="preserve">      }</w:t>
      </w:r>
    </w:p>
    <w:p w14:paraId="4194F8DB" w14:textId="77777777" w:rsidR="00765F6B" w:rsidRPr="00765F6B" w:rsidRDefault="00765F6B" w:rsidP="00765F6B">
      <w:r w:rsidRPr="00765F6B">
        <w:t xml:space="preserve">    });</w:t>
      </w:r>
    </w:p>
    <w:p w14:paraId="0B1BC0EE" w14:textId="77777777" w:rsidR="00765F6B" w:rsidRPr="00765F6B" w:rsidRDefault="00765F6B" w:rsidP="00765F6B">
      <w:r w:rsidRPr="00765F6B">
        <w:t xml:space="preserve">  }, []);</w:t>
      </w:r>
    </w:p>
    <w:p w14:paraId="42C515FF" w14:textId="77777777" w:rsidR="00765F6B" w:rsidRPr="00765F6B" w:rsidRDefault="00765F6B" w:rsidP="00765F6B"/>
    <w:p w14:paraId="1DE99F92" w14:textId="77777777" w:rsidR="00765F6B" w:rsidRPr="00765F6B" w:rsidRDefault="00765F6B" w:rsidP="00765F6B">
      <w:r w:rsidRPr="00765F6B">
        <w:t xml:space="preserve">  const handleButtonClick = () =&gt; {</w:t>
      </w:r>
    </w:p>
    <w:p w14:paraId="269B65E7" w14:textId="77777777" w:rsidR="00765F6B" w:rsidRPr="00765F6B" w:rsidRDefault="00765F6B" w:rsidP="00765F6B">
      <w:r w:rsidRPr="00765F6B">
        <w:t xml:space="preserve">    showToast({</w:t>
      </w:r>
    </w:p>
    <w:p w14:paraId="32A11BCC" w14:textId="77777777" w:rsidR="00765F6B" w:rsidRPr="00765F6B" w:rsidRDefault="00765F6B" w:rsidP="00765F6B">
      <w:r w:rsidRPr="00765F6B">
        <w:t xml:space="preserve">      message: 'Xin chào từ Zalo Mini App!',</w:t>
      </w:r>
    </w:p>
    <w:p w14:paraId="69B42285" w14:textId="77777777" w:rsidR="00765F6B" w:rsidRPr="00765F6B" w:rsidRDefault="00765F6B" w:rsidP="00765F6B">
      <w:r w:rsidRPr="00765F6B">
        <w:t xml:space="preserve">      type: 'success'</w:t>
      </w:r>
    </w:p>
    <w:p w14:paraId="3E9D381C" w14:textId="77777777" w:rsidR="00765F6B" w:rsidRPr="00765F6B" w:rsidRDefault="00765F6B" w:rsidP="00765F6B">
      <w:r w:rsidRPr="00765F6B">
        <w:t xml:space="preserve">    });</w:t>
      </w:r>
    </w:p>
    <w:p w14:paraId="307E6450" w14:textId="77777777" w:rsidR="00765F6B" w:rsidRPr="00765F6B" w:rsidRDefault="00765F6B" w:rsidP="00765F6B">
      <w:r w:rsidRPr="00765F6B">
        <w:t xml:space="preserve">  };</w:t>
      </w:r>
    </w:p>
    <w:p w14:paraId="7BDB183E" w14:textId="77777777" w:rsidR="00765F6B" w:rsidRPr="00765F6B" w:rsidRDefault="00765F6B" w:rsidP="00765F6B"/>
    <w:p w14:paraId="1F3DF1CB" w14:textId="77777777" w:rsidR="00765F6B" w:rsidRPr="00765F6B" w:rsidRDefault="00765F6B" w:rsidP="00765F6B">
      <w:r w:rsidRPr="00765F6B">
        <w:t xml:space="preserve">  return (</w:t>
      </w:r>
    </w:p>
    <w:p w14:paraId="2671C88C" w14:textId="77777777" w:rsidR="00765F6B" w:rsidRPr="00765F6B" w:rsidRDefault="00765F6B" w:rsidP="00765F6B">
      <w:r w:rsidRPr="00765F6B">
        <w:t xml:space="preserve">    &lt;Page&gt;</w:t>
      </w:r>
    </w:p>
    <w:p w14:paraId="7627677E" w14:textId="77777777" w:rsidR="00765F6B" w:rsidRPr="00765F6B" w:rsidRDefault="00765F6B" w:rsidP="00765F6B">
      <w:r w:rsidRPr="00765F6B">
        <w:t xml:space="preserve">      &lt;Header title="Trang chủ" /&gt;</w:t>
      </w:r>
    </w:p>
    <w:p w14:paraId="60BA354C" w14:textId="77777777" w:rsidR="00765F6B" w:rsidRPr="00765F6B" w:rsidRDefault="00765F6B" w:rsidP="00765F6B">
      <w:r w:rsidRPr="00765F6B">
        <w:t xml:space="preserve">      &lt;Box p={4}&gt;</w:t>
      </w:r>
    </w:p>
    <w:p w14:paraId="629B8D6F" w14:textId="77777777" w:rsidR="00765F6B" w:rsidRPr="00765F6B" w:rsidRDefault="00765F6B" w:rsidP="00765F6B">
      <w:r w:rsidRPr="00765F6B">
        <w:t xml:space="preserve">        &lt;Text size="large" className="welcome-text"&gt;</w:t>
      </w:r>
    </w:p>
    <w:p w14:paraId="048DB997" w14:textId="77777777" w:rsidR="00765F6B" w:rsidRPr="00765F6B" w:rsidRDefault="00765F6B" w:rsidP="00765F6B">
      <w:r w:rsidRPr="00765F6B">
        <w:lastRenderedPageBreak/>
        <w:t xml:space="preserve">          Chào mừng đến với Mini App!</w:t>
      </w:r>
    </w:p>
    <w:p w14:paraId="4C15764D" w14:textId="77777777" w:rsidR="00765F6B" w:rsidRPr="00765F6B" w:rsidRDefault="00765F6B" w:rsidP="00765F6B">
      <w:r w:rsidRPr="00765F6B">
        <w:t xml:space="preserve">        &lt;/Text&gt;</w:t>
      </w:r>
    </w:p>
    <w:p w14:paraId="6E683466" w14:textId="77777777" w:rsidR="00765F6B" w:rsidRPr="00765F6B" w:rsidRDefault="00765F6B" w:rsidP="00765F6B">
      <w:r w:rsidRPr="00765F6B">
        <w:t xml:space="preserve">        </w:t>
      </w:r>
    </w:p>
    <w:p w14:paraId="2EAF1163" w14:textId="77777777" w:rsidR="00765F6B" w:rsidRPr="00765F6B" w:rsidRDefault="00765F6B" w:rsidP="00765F6B">
      <w:r w:rsidRPr="00765F6B">
        <w:t xml:space="preserve">        {userInfo &amp;&amp; (</w:t>
      </w:r>
    </w:p>
    <w:p w14:paraId="0D3ABED6" w14:textId="77777777" w:rsidR="00765F6B" w:rsidRPr="00765F6B" w:rsidRDefault="00765F6B" w:rsidP="00765F6B">
      <w:r w:rsidRPr="00765F6B">
        <w:t xml:space="preserve">          &lt;Box mt={4}&gt;</w:t>
      </w:r>
    </w:p>
    <w:p w14:paraId="21B7D03E" w14:textId="77777777" w:rsidR="00765F6B" w:rsidRPr="00765F6B" w:rsidRDefault="00765F6B" w:rsidP="00765F6B">
      <w:r w:rsidRPr="00765F6B">
        <w:t xml:space="preserve">            &lt;Text&gt;Xin chào, {userInfo.name}!&lt;/Text&gt;</w:t>
      </w:r>
    </w:p>
    <w:p w14:paraId="23BC8C5A" w14:textId="77777777" w:rsidR="00765F6B" w:rsidRPr="00765F6B" w:rsidRDefault="00765F6B" w:rsidP="00765F6B">
      <w:r w:rsidRPr="00765F6B">
        <w:t xml:space="preserve">          &lt;/Box&gt;</w:t>
      </w:r>
    </w:p>
    <w:p w14:paraId="13612A85" w14:textId="77777777" w:rsidR="00765F6B" w:rsidRPr="00765F6B" w:rsidRDefault="00765F6B" w:rsidP="00765F6B">
      <w:r w:rsidRPr="00765F6B">
        <w:t xml:space="preserve">        )}</w:t>
      </w:r>
    </w:p>
    <w:p w14:paraId="11A8F148" w14:textId="77777777" w:rsidR="00765F6B" w:rsidRPr="00765F6B" w:rsidRDefault="00765F6B" w:rsidP="00765F6B">
      <w:r w:rsidRPr="00765F6B">
        <w:t xml:space="preserve">        </w:t>
      </w:r>
    </w:p>
    <w:p w14:paraId="193D1D24" w14:textId="77777777" w:rsidR="00765F6B" w:rsidRPr="00765F6B" w:rsidRDefault="00765F6B" w:rsidP="00765F6B">
      <w:r w:rsidRPr="00765F6B">
        <w:t xml:space="preserve">        &lt;Button </w:t>
      </w:r>
    </w:p>
    <w:p w14:paraId="5893BA94" w14:textId="77777777" w:rsidR="00765F6B" w:rsidRPr="00765F6B" w:rsidRDefault="00765F6B" w:rsidP="00765F6B">
      <w:r w:rsidRPr="00765F6B">
        <w:t xml:space="preserve">          variant="primary" </w:t>
      </w:r>
    </w:p>
    <w:p w14:paraId="3669AB10" w14:textId="77777777" w:rsidR="00765F6B" w:rsidRPr="00765F6B" w:rsidRDefault="00765F6B" w:rsidP="00765F6B">
      <w:r w:rsidRPr="00765F6B">
        <w:t xml:space="preserve">          fullWidth </w:t>
      </w:r>
    </w:p>
    <w:p w14:paraId="0ED462DA" w14:textId="77777777" w:rsidR="00765F6B" w:rsidRPr="00765F6B" w:rsidRDefault="00765F6B" w:rsidP="00765F6B">
      <w:r w:rsidRPr="00765F6B">
        <w:t xml:space="preserve">          onClick={handleButtonClick}</w:t>
      </w:r>
    </w:p>
    <w:p w14:paraId="04E0F71A" w14:textId="77777777" w:rsidR="00765F6B" w:rsidRPr="00765F6B" w:rsidRDefault="00765F6B" w:rsidP="00765F6B">
      <w:r w:rsidRPr="00765F6B">
        <w:t xml:space="preserve">          className="mt-4"</w:t>
      </w:r>
    </w:p>
    <w:p w14:paraId="457452DF" w14:textId="77777777" w:rsidR="00765F6B" w:rsidRPr="00765F6B" w:rsidRDefault="00765F6B" w:rsidP="00765F6B">
      <w:r w:rsidRPr="00765F6B">
        <w:t xml:space="preserve">        &gt;</w:t>
      </w:r>
    </w:p>
    <w:p w14:paraId="1A9C1838" w14:textId="77777777" w:rsidR="00765F6B" w:rsidRPr="00765F6B" w:rsidRDefault="00765F6B" w:rsidP="00765F6B">
      <w:r w:rsidRPr="00765F6B">
        <w:t xml:space="preserve">          Nhấn để chào hỏi</w:t>
      </w:r>
    </w:p>
    <w:p w14:paraId="7159E2B3" w14:textId="77777777" w:rsidR="00765F6B" w:rsidRPr="00765F6B" w:rsidRDefault="00765F6B" w:rsidP="00765F6B">
      <w:r w:rsidRPr="00765F6B">
        <w:t xml:space="preserve">        &lt;/Button&gt;</w:t>
      </w:r>
    </w:p>
    <w:p w14:paraId="205ADC60" w14:textId="77777777" w:rsidR="00765F6B" w:rsidRPr="00765F6B" w:rsidRDefault="00765F6B" w:rsidP="00765F6B">
      <w:r w:rsidRPr="00765F6B">
        <w:t xml:space="preserve">      &lt;/Box&gt;</w:t>
      </w:r>
    </w:p>
    <w:p w14:paraId="58C4FF5A" w14:textId="77777777" w:rsidR="00765F6B" w:rsidRPr="00765F6B" w:rsidRDefault="00765F6B" w:rsidP="00765F6B">
      <w:r w:rsidRPr="00765F6B">
        <w:t xml:space="preserve">    &lt;/Page&gt;</w:t>
      </w:r>
    </w:p>
    <w:p w14:paraId="18850D8B" w14:textId="77777777" w:rsidR="00765F6B" w:rsidRPr="00765F6B" w:rsidRDefault="00765F6B" w:rsidP="00765F6B">
      <w:r w:rsidRPr="00765F6B">
        <w:t xml:space="preserve">  );</w:t>
      </w:r>
    </w:p>
    <w:p w14:paraId="43654BE9" w14:textId="77777777" w:rsidR="00765F6B" w:rsidRPr="00765F6B" w:rsidRDefault="00765F6B" w:rsidP="00765F6B">
      <w:r w:rsidRPr="00765F6B">
        <w:t>};</w:t>
      </w:r>
    </w:p>
    <w:p w14:paraId="201E0F40" w14:textId="77777777" w:rsidR="00765F6B" w:rsidRPr="00765F6B" w:rsidRDefault="00765F6B" w:rsidP="00765F6B"/>
    <w:p w14:paraId="3C3BC96A" w14:textId="77777777" w:rsidR="00765F6B" w:rsidRPr="00765F6B" w:rsidRDefault="00765F6B" w:rsidP="00765F6B">
      <w:r w:rsidRPr="00765F6B">
        <w:t>export default HomePage;</w:t>
      </w:r>
    </w:p>
    <w:p w14:paraId="5CAAC611" w14:textId="77777777" w:rsidR="00765F6B" w:rsidRPr="00765F6B" w:rsidRDefault="00765F6B" w:rsidP="00765F6B">
      <w:pPr>
        <w:rPr>
          <w:b/>
          <w:bCs/>
        </w:rPr>
      </w:pPr>
      <w:r w:rsidRPr="00765F6B">
        <w:rPr>
          <w:b/>
          <w:bCs/>
        </w:rPr>
        <w:t>Component App chính (src/app.jsx):</w:t>
      </w:r>
    </w:p>
    <w:p w14:paraId="1E7D5CDC" w14:textId="77777777" w:rsidR="00765F6B" w:rsidRPr="00765F6B" w:rsidRDefault="00765F6B" w:rsidP="00765F6B">
      <w:r w:rsidRPr="00765F6B">
        <w:t>import React from 'react';</w:t>
      </w:r>
    </w:p>
    <w:p w14:paraId="4A601FDD" w14:textId="77777777" w:rsidR="00765F6B" w:rsidRPr="00765F6B" w:rsidRDefault="00765F6B" w:rsidP="00765F6B">
      <w:r w:rsidRPr="00765F6B">
        <w:t>import { App, ZMPRouter, AnimationRoutes, SnackbarProvider } from 'zmp-ui';</w:t>
      </w:r>
    </w:p>
    <w:p w14:paraId="64B3471C" w14:textId="77777777" w:rsidR="00765F6B" w:rsidRPr="00765F6B" w:rsidRDefault="00765F6B" w:rsidP="00765F6B">
      <w:r w:rsidRPr="00765F6B">
        <w:lastRenderedPageBreak/>
        <w:t>import { RecoilRoot } from 'recoil';</w:t>
      </w:r>
    </w:p>
    <w:p w14:paraId="4CBBF79B" w14:textId="77777777" w:rsidR="00765F6B" w:rsidRPr="00765F6B" w:rsidRDefault="00765F6B" w:rsidP="00765F6B">
      <w:r w:rsidRPr="00765F6B">
        <w:t>import HomePage from './pages/index';</w:t>
      </w:r>
    </w:p>
    <w:p w14:paraId="6216C781" w14:textId="77777777" w:rsidR="00765F6B" w:rsidRPr="00765F6B" w:rsidRDefault="00765F6B" w:rsidP="00765F6B">
      <w:r w:rsidRPr="00765F6B">
        <w:t>import ProfilePage from './pages/profile';</w:t>
      </w:r>
    </w:p>
    <w:p w14:paraId="1EF083AC" w14:textId="77777777" w:rsidR="00765F6B" w:rsidRPr="00765F6B" w:rsidRDefault="00765F6B" w:rsidP="00765F6B"/>
    <w:p w14:paraId="0BF80EDE" w14:textId="77777777" w:rsidR="00765F6B" w:rsidRPr="00765F6B" w:rsidRDefault="00765F6B" w:rsidP="00765F6B">
      <w:r w:rsidRPr="00765F6B">
        <w:t>const MyApp = () =&gt; {</w:t>
      </w:r>
    </w:p>
    <w:p w14:paraId="465F02A9" w14:textId="77777777" w:rsidR="00765F6B" w:rsidRPr="00765F6B" w:rsidRDefault="00765F6B" w:rsidP="00765F6B">
      <w:r w:rsidRPr="00765F6B">
        <w:t xml:space="preserve">  return (</w:t>
      </w:r>
    </w:p>
    <w:p w14:paraId="45F5E715" w14:textId="77777777" w:rsidR="00765F6B" w:rsidRPr="00765F6B" w:rsidRDefault="00765F6B" w:rsidP="00765F6B">
      <w:r w:rsidRPr="00765F6B">
        <w:t xml:space="preserve">    &lt;RecoilRoot&gt;</w:t>
      </w:r>
    </w:p>
    <w:p w14:paraId="05AEFABB" w14:textId="77777777" w:rsidR="00765F6B" w:rsidRPr="00765F6B" w:rsidRDefault="00765F6B" w:rsidP="00765F6B">
      <w:r w:rsidRPr="00765F6B">
        <w:t xml:space="preserve">      &lt;App&gt;</w:t>
      </w:r>
    </w:p>
    <w:p w14:paraId="24D59334" w14:textId="77777777" w:rsidR="00765F6B" w:rsidRPr="00765F6B" w:rsidRDefault="00765F6B" w:rsidP="00765F6B">
      <w:r w:rsidRPr="00765F6B">
        <w:t xml:space="preserve">        &lt;SnackbarProvider&gt;</w:t>
      </w:r>
    </w:p>
    <w:p w14:paraId="307CFF5E" w14:textId="77777777" w:rsidR="00765F6B" w:rsidRPr="00765F6B" w:rsidRDefault="00765F6B" w:rsidP="00765F6B">
      <w:r w:rsidRPr="00765F6B">
        <w:t xml:space="preserve">          &lt;ZMPRouter&gt;</w:t>
      </w:r>
    </w:p>
    <w:p w14:paraId="465D8BF2" w14:textId="77777777" w:rsidR="00765F6B" w:rsidRPr="00765F6B" w:rsidRDefault="00765F6B" w:rsidP="00765F6B">
      <w:r w:rsidRPr="00765F6B">
        <w:t xml:space="preserve">            &lt;AnimationRoutes&gt;</w:t>
      </w:r>
    </w:p>
    <w:p w14:paraId="0DCE91BE" w14:textId="77777777" w:rsidR="00765F6B" w:rsidRPr="00765F6B" w:rsidRDefault="00765F6B" w:rsidP="00765F6B">
      <w:r w:rsidRPr="00765F6B">
        <w:t xml:space="preserve">              &lt;Route path="/" component={HomePage} /&gt;</w:t>
      </w:r>
    </w:p>
    <w:p w14:paraId="48B9DCCC" w14:textId="77777777" w:rsidR="00765F6B" w:rsidRPr="00765F6B" w:rsidRDefault="00765F6B" w:rsidP="00765F6B">
      <w:r w:rsidRPr="00765F6B">
        <w:t xml:space="preserve">              &lt;Route path="/profile" component={ProfilePage} /&gt;</w:t>
      </w:r>
    </w:p>
    <w:p w14:paraId="1D584F7C" w14:textId="77777777" w:rsidR="00765F6B" w:rsidRPr="00765F6B" w:rsidRDefault="00765F6B" w:rsidP="00765F6B">
      <w:r w:rsidRPr="00765F6B">
        <w:t xml:space="preserve">            &lt;/AnimationRoutes&gt;</w:t>
      </w:r>
    </w:p>
    <w:p w14:paraId="5FEE0590" w14:textId="77777777" w:rsidR="00765F6B" w:rsidRPr="00765F6B" w:rsidRDefault="00765F6B" w:rsidP="00765F6B">
      <w:r w:rsidRPr="00765F6B">
        <w:t xml:space="preserve">          &lt;/ZMPRouter&gt;</w:t>
      </w:r>
    </w:p>
    <w:p w14:paraId="49584406" w14:textId="77777777" w:rsidR="00765F6B" w:rsidRPr="00765F6B" w:rsidRDefault="00765F6B" w:rsidP="00765F6B">
      <w:r w:rsidRPr="00765F6B">
        <w:t xml:space="preserve">        &lt;/SnackbarProvider&gt;</w:t>
      </w:r>
    </w:p>
    <w:p w14:paraId="5A36646F" w14:textId="77777777" w:rsidR="00765F6B" w:rsidRPr="00765F6B" w:rsidRDefault="00765F6B" w:rsidP="00765F6B">
      <w:r w:rsidRPr="00765F6B">
        <w:t xml:space="preserve">      &lt;/App&gt;</w:t>
      </w:r>
    </w:p>
    <w:p w14:paraId="73B7D063" w14:textId="77777777" w:rsidR="00765F6B" w:rsidRPr="00765F6B" w:rsidRDefault="00765F6B" w:rsidP="00765F6B">
      <w:r w:rsidRPr="00765F6B">
        <w:t xml:space="preserve">    &lt;/RecoilRoot&gt;</w:t>
      </w:r>
    </w:p>
    <w:p w14:paraId="6DC24C8A" w14:textId="77777777" w:rsidR="00765F6B" w:rsidRPr="00765F6B" w:rsidRDefault="00765F6B" w:rsidP="00765F6B">
      <w:r w:rsidRPr="00765F6B">
        <w:t xml:space="preserve">  );</w:t>
      </w:r>
    </w:p>
    <w:p w14:paraId="51FF3D99" w14:textId="77777777" w:rsidR="00765F6B" w:rsidRPr="00765F6B" w:rsidRDefault="00765F6B" w:rsidP="00765F6B">
      <w:r w:rsidRPr="00765F6B">
        <w:t>};</w:t>
      </w:r>
    </w:p>
    <w:p w14:paraId="47EAECF9" w14:textId="77777777" w:rsidR="00765F6B" w:rsidRPr="00765F6B" w:rsidRDefault="00765F6B" w:rsidP="00765F6B"/>
    <w:p w14:paraId="1A91F6DC" w14:textId="77777777" w:rsidR="00765F6B" w:rsidRPr="00765F6B" w:rsidRDefault="00765F6B" w:rsidP="00765F6B">
      <w:r w:rsidRPr="00765F6B">
        <w:t>export default MyApp;</w:t>
      </w:r>
    </w:p>
    <w:p w14:paraId="6CB806B3" w14:textId="77777777" w:rsidR="00765F6B" w:rsidRPr="00765F6B" w:rsidRDefault="00765F6B" w:rsidP="00765F6B">
      <w:pPr>
        <w:rPr>
          <w:b/>
          <w:bCs/>
        </w:rPr>
      </w:pPr>
      <w:r w:rsidRPr="00765F6B">
        <w:rPr>
          <w:b/>
          <w:bCs/>
        </w:rPr>
        <w:t>8. Sử dụng Zalo APIs</w:t>
      </w:r>
    </w:p>
    <w:p w14:paraId="6AE5E461" w14:textId="77777777" w:rsidR="00765F6B" w:rsidRPr="00765F6B" w:rsidRDefault="00765F6B" w:rsidP="00765F6B">
      <w:pPr>
        <w:rPr>
          <w:b/>
          <w:bCs/>
        </w:rPr>
      </w:pPr>
      <w:r w:rsidRPr="00765F6B">
        <w:rPr>
          <w:b/>
          <w:bCs/>
        </w:rPr>
        <w:t>Lấy thông tin người dùng:</w:t>
      </w:r>
    </w:p>
    <w:p w14:paraId="1077580D" w14:textId="77777777" w:rsidR="00765F6B" w:rsidRPr="00765F6B" w:rsidRDefault="00765F6B" w:rsidP="00765F6B">
      <w:r w:rsidRPr="00765F6B">
        <w:t>import { getUserInfo } from 'zmp-sdk';</w:t>
      </w:r>
    </w:p>
    <w:p w14:paraId="4D79931C" w14:textId="77777777" w:rsidR="00765F6B" w:rsidRPr="00765F6B" w:rsidRDefault="00765F6B" w:rsidP="00765F6B"/>
    <w:p w14:paraId="4C0D6F57" w14:textId="77777777" w:rsidR="00765F6B" w:rsidRPr="00765F6B" w:rsidRDefault="00765F6B" w:rsidP="00765F6B">
      <w:r w:rsidRPr="00765F6B">
        <w:lastRenderedPageBreak/>
        <w:t>const fetchUserInfo = () =&gt; {</w:t>
      </w:r>
    </w:p>
    <w:p w14:paraId="3A753219" w14:textId="77777777" w:rsidR="00765F6B" w:rsidRPr="00765F6B" w:rsidRDefault="00765F6B" w:rsidP="00765F6B">
      <w:r w:rsidRPr="00765F6B">
        <w:t xml:space="preserve">  getUserInfo({</w:t>
      </w:r>
    </w:p>
    <w:p w14:paraId="3D0FCC96" w14:textId="77777777" w:rsidR="00765F6B" w:rsidRPr="00765F6B" w:rsidRDefault="00765F6B" w:rsidP="00765F6B">
      <w:r w:rsidRPr="00765F6B">
        <w:t xml:space="preserve">    success: (data) =&gt; {</w:t>
      </w:r>
    </w:p>
    <w:p w14:paraId="222878BA" w14:textId="77777777" w:rsidR="00765F6B" w:rsidRPr="00765F6B" w:rsidRDefault="00765F6B" w:rsidP="00765F6B">
      <w:r w:rsidRPr="00765F6B">
        <w:t xml:space="preserve">      console.log('User info:', data.userInfo);</w:t>
      </w:r>
    </w:p>
    <w:p w14:paraId="05AC3012" w14:textId="77777777" w:rsidR="00765F6B" w:rsidRPr="00765F6B" w:rsidRDefault="00765F6B" w:rsidP="00765F6B">
      <w:r w:rsidRPr="00765F6B">
        <w:t xml:space="preserve">    },</w:t>
      </w:r>
    </w:p>
    <w:p w14:paraId="39BCD45E" w14:textId="77777777" w:rsidR="00765F6B" w:rsidRPr="00765F6B" w:rsidRDefault="00765F6B" w:rsidP="00765F6B">
      <w:r w:rsidRPr="00765F6B">
        <w:t xml:space="preserve">    fail: (error) =&gt; {</w:t>
      </w:r>
    </w:p>
    <w:p w14:paraId="1C2BEBF9" w14:textId="77777777" w:rsidR="00765F6B" w:rsidRPr="00765F6B" w:rsidRDefault="00765F6B" w:rsidP="00765F6B">
      <w:r w:rsidRPr="00765F6B">
        <w:t xml:space="preserve">      console.error('Error:', error);</w:t>
      </w:r>
    </w:p>
    <w:p w14:paraId="5C08706B" w14:textId="77777777" w:rsidR="00765F6B" w:rsidRPr="00765F6B" w:rsidRDefault="00765F6B" w:rsidP="00765F6B">
      <w:r w:rsidRPr="00765F6B">
        <w:t xml:space="preserve">    }</w:t>
      </w:r>
    </w:p>
    <w:p w14:paraId="4ACDA538" w14:textId="77777777" w:rsidR="00765F6B" w:rsidRPr="00765F6B" w:rsidRDefault="00765F6B" w:rsidP="00765F6B">
      <w:r w:rsidRPr="00765F6B">
        <w:t xml:space="preserve">  });</w:t>
      </w:r>
    </w:p>
    <w:p w14:paraId="4E4821D8" w14:textId="77777777" w:rsidR="00765F6B" w:rsidRPr="00765F6B" w:rsidRDefault="00765F6B" w:rsidP="00765F6B">
      <w:r w:rsidRPr="00765F6B">
        <w:t>};</w:t>
      </w:r>
    </w:p>
    <w:p w14:paraId="404746C4" w14:textId="77777777" w:rsidR="00765F6B" w:rsidRPr="00765F6B" w:rsidRDefault="00765F6B" w:rsidP="00765F6B">
      <w:pPr>
        <w:rPr>
          <w:b/>
          <w:bCs/>
        </w:rPr>
      </w:pPr>
      <w:r w:rsidRPr="00765F6B">
        <w:rPr>
          <w:b/>
          <w:bCs/>
        </w:rPr>
        <w:t>Chia sẻ nội dung:</w:t>
      </w:r>
    </w:p>
    <w:p w14:paraId="0972AB3E" w14:textId="77777777" w:rsidR="00765F6B" w:rsidRPr="00765F6B" w:rsidRDefault="00765F6B" w:rsidP="00765F6B">
      <w:r w:rsidRPr="00765F6B">
        <w:t>import { shareMessage } from 'zmp-sdk';</w:t>
      </w:r>
    </w:p>
    <w:p w14:paraId="0F201B6E" w14:textId="77777777" w:rsidR="00765F6B" w:rsidRPr="00765F6B" w:rsidRDefault="00765F6B" w:rsidP="00765F6B"/>
    <w:p w14:paraId="5DC8FD63" w14:textId="77777777" w:rsidR="00765F6B" w:rsidRPr="00765F6B" w:rsidRDefault="00765F6B" w:rsidP="00765F6B">
      <w:r w:rsidRPr="00765F6B">
        <w:t>const shareContent = () =&gt; {</w:t>
      </w:r>
    </w:p>
    <w:p w14:paraId="02ADA22D" w14:textId="77777777" w:rsidR="00765F6B" w:rsidRPr="00765F6B" w:rsidRDefault="00765F6B" w:rsidP="00765F6B">
      <w:r w:rsidRPr="00765F6B">
        <w:t xml:space="preserve">  shareMessage({</w:t>
      </w:r>
    </w:p>
    <w:p w14:paraId="5A333857" w14:textId="77777777" w:rsidR="00765F6B" w:rsidRPr="00765F6B" w:rsidRDefault="00765F6B" w:rsidP="00765F6B">
      <w:r w:rsidRPr="00765F6B">
        <w:t xml:space="preserve">    message: 'Hãy thử Mini App này!',</w:t>
      </w:r>
    </w:p>
    <w:p w14:paraId="7A0550F3" w14:textId="77777777" w:rsidR="00765F6B" w:rsidRPr="00765F6B" w:rsidRDefault="00765F6B" w:rsidP="00765F6B">
      <w:r w:rsidRPr="00765F6B">
        <w:t xml:space="preserve">    url: 'https://zalo.me/s/123456789',</w:t>
      </w:r>
    </w:p>
    <w:p w14:paraId="38FF67F9" w14:textId="77777777" w:rsidR="00765F6B" w:rsidRPr="00765F6B" w:rsidRDefault="00765F6B" w:rsidP="00765F6B">
      <w:r w:rsidRPr="00765F6B">
        <w:t xml:space="preserve">    success: () =&gt; {</w:t>
      </w:r>
    </w:p>
    <w:p w14:paraId="3944924D" w14:textId="77777777" w:rsidR="00765F6B" w:rsidRPr="00765F6B" w:rsidRDefault="00765F6B" w:rsidP="00765F6B">
      <w:r w:rsidRPr="00765F6B">
        <w:t xml:space="preserve">      console.log('Chia sẻ thành công');</w:t>
      </w:r>
    </w:p>
    <w:p w14:paraId="16AD5B75" w14:textId="77777777" w:rsidR="00765F6B" w:rsidRPr="00765F6B" w:rsidRDefault="00765F6B" w:rsidP="00765F6B">
      <w:r w:rsidRPr="00765F6B">
        <w:t xml:space="preserve">    },</w:t>
      </w:r>
    </w:p>
    <w:p w14:paraId="139A55EC" w14:textId="77777777" w:rsidR="00765F6B" w:rsidRPr="00765F6B" w:rsidRDefault="00765F6B" w:rsidP="00765F6B">
      <w:r w:rsidRPr="00765F6B">
        <w:t xml:space="preserve">    fail: (error) =&gt; {</w:t>
      </w:r>
    </w:p>
    <w:p w14:paraId="22DEFDFA" w14:textId="77777777" w:rsidR="00765F6B" w:rsidRPr="00765F6B" w:rsidRDefault="00765F6B" w:rsidP="00765F6B">
      <w:r w:rsidRPr="00765F6B">
        <w:t xml:space="preserve">      console.error('Lỗi chia sẻ:', error);</w:t>
      </w:r>
    </w:p>
    <w:p w14:paraId="5FC21EFC" w14:textId="77777777" w:rsidR="00765F6B" w:rsidRPr="00765F6B" w:rsidRDefault="00765F6B" w:rsidP="00765F6B">
      <w:r w:rsidRPr="00765F6B">
        <w:t xml:space="preserve">    }</w:t>
      </w:r>
    </w:p>
    <w:p w14:paraId="352B881B" w14:textId="77777777" w:rsidR="00765F6B" w:rsidRPr="00765F6B" w:rsidRDefault="00765F6B" w:rsidP="00765F6B">
      <w:r w:rsidRPr="00765F6B">
        <w:t xml:space="preserve">  });</w:t>
      </w:r>
    </w:p>
    <w:p w14:paraId="6211567D" w14:textId="77777777" w:rsidR="00765F6B" w:rsidRPr="00765F6B" w:rsidRDefault="00765F6B" w:rsidP="00765F6B">
      <w:r w:rsidRPr="00765F6B">
        <w:t>};</w:t>
      </w:r>
    </w:p>
    <w:p w14:paraId="4E2FDBB7" w14:textId="77777777" w:rsidR="00765F6B" w:rsidRPr="00765F6B" w:rsidRDefault="00765F6B" w:rsidP="00765F6B">
      <w:pPr>
        <w:rPr>
          <w:b/>
          <w:bCs/>
        </w:rPr>
      </w:pPr>
      <w:r w:rsidRPr="00765F6B">
        <w:rPr>
          <w:b/>
          <w:bCs/>
        </w:rPr>
        <w:t>Gọi API backend:</w:t>
      </w:r>
    </w:p>
    <w:p w14:paraId="1D0CE14F" w14:textId="77777777" w:rsidR="00765F6B" w:rsidRPr="00765F6B" w:rsidRDefault="00765F6B" w:rsidP="00765F6B">
      <w:r w:rsidRPr="00765F6B">
        <w:lastRenderedPageBreak/>
        <w:t>import { request } from 'zmp-sdk';</w:t>
      </w:r>
    </w:p>
    <w:p w14:paraId="122C67C6" w14:textId="77777777" w:rsidR="00765F6B" w:rsidRPr="00765F6B" w:rsidRDefault="00765F6B" w:rsidP="00765F6B"/>
    <w:p w14:paraId="4C95C2C3" w14:textId="77777777" w:rsidR="00765F6B" w:rsidRPr="00765F6B" w:rsidRDefault="00765F6B" w:rsidP="00765F6B">
      <w:r w:rsidRPr="00765F6B">
        <w:t>const callAPI = async () =&gt; {</w:t>
      </w:r>
    </w:p>
    <w:p w14:paraId="285D96A5" w14:textId="77777777" w:rsidR="00765F6B" w:rsidRPr="00765F6B" w:rsidRDefault="00765F6B" w:rsidP="00765F6B">
      <w:r w:rsidRPr="00765F6B">
        <w:t xml:space="preserve">  try {</w:t>
      </w:r>
    </w:p>
    <w:p w14:paraId="29690FAF" w14:textId="77777777" w:rsidR="00765F6B" w:rsidRPr="00765F6B" w:rsidRDefault="00765F6B" w:rsidP="00765F6B">
      <w:r w:rsidRPr="00765F6B">
        <w:t xml:space="preserve">    const response = await request({</w:t>
      </w:r>
    </w:p>
    <w:p w14:paraId="3E8B7AF3" w14:textId="77777777" w:rsidR="00765F6B" w:rsidRPr="00765F6B" w:rsidRDefault="00765F6B" w:rsidP="00765F6B">
      <w:r w:rsidRPr="00765F6B">
        <w:t xml:space="preserve">      url: 'https://api.example.com/data',</w:t>
      </w:r>
    </w:p>
    <w:p w14:paraId="07F895F8" w14:textId="77777777" w:rsidR="00765F6B" w:rsidRPr="00765F6B" w:rsidRDefault="00765F6B" w:rsidP="00765F6B">
      <w:r w:rsidRPr="00765F6B">
        <w:t xml:space="preserve">      method: 'GET',</w:t>
      </w:r>
    </w:p>
    <w:p w14:paraId="669E0ED4" w14:textId="77777777" w:rsidR="00765F6B" w:rsidRPr="00765F6B" w:rsidRDefault="00765F6B" w:rsidP="00765F6B">
      <w:r w:rsidRPr="00765F6B">
        <w:t xml:space="preserve">      header: {</w:t>
      </w:r>
    </w:p>
    <w:p w14:paraId="58ABBCA5" w14:textId="77777777" w:rsidR="00765F6B" w:rsidRPr="00765F6B" w:rsidRDefault="00765F6B" w:rsidP="00765F6B">
      <w:r w:rsidRPr="00765F6B">
        <w:t xml:space="preserve">        'Content-Type': 'application/json'</w:t>
      </w:r>
    </w:p>
    <w:p w14:paraId="4F70F9C8" w14:textId="77777777" w:rsidR="00765F6B" w:rsidRPr="00765F6B" w:rsidRDefault="00765F6B" w:rsidP="00765F6B">
      <w:r w:rsidRPr="00765F6B">
        <w:t xml:space="preserve">      }</w:t>
      </w:r>
    </w:p>
    <w:p w14:paraId="3C2B4074" w14:textId="77777777" w:rsidR="00765F6B" w:rsidRPr="00765F6B" w:rsidRDefault="00765F6B" w:rsidP="00765F6B">
      <w:r w:rsidRPr="00765F6B">
        <w:t xml:space="preserve">    });</w:t>
      </w:r>
    </w:p>
    <w:p w14:paraId="625470F7" w14:textId="77777777" w:rsidR="00765F6B" w:rsidRPr="00765F6B" w:rsidRDefault="00765F6B" w:rsidP="00765F6B">
      <w:r w:rsidRPr="00765F6B">
        <w:t xml:space="preserve">    </w:t>
      </w:r>
    </w:p>
    <w:p w14:paraId="5C7E90DD" w14:textId="77777777" w:rsidR="00765F6B" w:rsidRPr="00765F6B" w:rsidRDefault="00765F6B" w:rsidP="00765F6B">
      <w:r w:rsidRPr="00765F6B">
        <w:t xml:space="preserve">    console.log('API Response:', response.data);</w:t>
      </w:r>
    </w:p>
    <w:p w14:paraId="7E886604" w14:textId="77777777" w:rsidR="00765F6B" w:rsidRPr="00765F6B" w:rsidRDefault="00765F6B" w:rsidP="00765F6B">
      <w:r w:rsidRPr="00765F6B">
        <w:t xml:space="preserve">  } catch (error) {</w:t>
      </w:r>
    </w:p>
    <w:p w14:paraId="51BEB1B2" w14:textId="77777777" w:rsidR="00765F6B" w:rsidRPr="00765F6B" w:rsidRDefault="00765F6B" w:rsidP="00765F6B">
      <w:r w:rsidRPr="00765F6B">
        <w:t xml:space="preserve">    console.error('API Error:', error);</w:t>
      </w:r>
    </w:p>
    <w:p w14:paraId="1BB3D873" w14:textId="77777777" w:rsidR="00765F6B" w:rsidRPr="00765F6B" w:rsidRDefault="00765F6B" w:rsidP="00765F6B">
      <w:r w:rsidRPr="00765F6B">
        <w:t xml:space="preserve">  }</w:t>
      </w:r>
    </w:p>
    <w:p w14:paraId="5D838500" w14:textId="77777777" w:rsidR="00765F6B" w:rsidRPr="00765F6B" w:rsidRDefault="00765F6B" w:rsidP="00765F6B">
      <w:r w:rsidRPr="00765F6B">
        <w:t>};</w:t>
      </w:r>
    </w:p>
    <w:p w14:paraId="199226F2" w14:textId="77777777" w:rsidR="00765F6B" w:rsidRPr="00765F6B" w:rsidRDefault="00765F6B" w:rsidP="00765F6B">
      <w:pPr>
        <w:rPr>
          <w:b/>
          <w:bCs/>
        </w:rPr>
      </w:pPr>
      <w:r w:rsidRPr="00765F6B">
        <w:rPr>
          <w:b/>
          <w:bCs/>
        </w:rPr>
        <w:t>9. Quản lý trạng thái với Recoil</w:t>
      </w:r>
    </w:p>
    <w:p w14:paraId="16ECD281" w14:textId="77777777" w:rsidR="00765F6B" w:rsidRPr="00765F6B" w:rsidRDefault="00765F6B" w:rsidP="00765F6B">
      <w:pPr>
        <w:rPr>
          <w:b/>
          <w:bCs/>
        </w:rPr>
      </w:pPr>
      <w:r w:rsidRPr="00765F6B">
        <w:rPr>
          <w:b/>
          <w:bCs/>
        </w:rPr>
        <w:t>Tạo atom state (src/state/user.js):</w:t>
      </w:r>
    </w:p>
    <w:p w14:paraId="1654685F" w14:textId="77777777" w:rsidR="00765F6B" w:rsidRPr="00765F6B" w:rsidRDefault="00765F6B" w:rsidP="00765F6B">
      <w:r w:rsidRPr="00765F6B">
        <w:t>import { atom } from 'recoil';</w:t>
      </w:r>
    </w:p>
    <w:p w14:paraId="3F34BF42" w14:textId="77777777" w:rsidR="00765F6B" w:rsidRPr="00765F6B" w:rsidRDefault="00765F6B" w:rsidP="00765F6B"/>
    <w:p w14:paraId="659A0A09" w14:textId="77777777" w:rsidR="00765F6B" w:rsidRPr="00765F6B" w:rsidRDefault="00765F6B" w:rsidP="00765F6B">
      <w:r w:rsidRPr="00765F6B">
        <w:t>export const userState = atom({</w:t>
      </w:r>
    </w:p>
    <w:p w14:paraId="617FEAE9" w14:textId="77777777" w:rsidR="00765F6B" w:rsidRPr="00765F6B" w:rsidRDefault="00765F6B" w:rsidP="00765F6B">
      <w:r w:rsidRPr="00765F6B">
        <w:t xml:space="preserve">  key: 'userState',</w:t>
      </w:r>
    </w:p>
    <w:p w14:paraId="0363DF37" w14:textId="77777777" w:rsidR="00765F6B" w:rsidRPr="00765F6B" w:rsidRDefault="00765F6B" w:rsidP="00765F6B">
      <w:r w:rsidRPr="00765F6B">
        <w:t xml:space="preserve">  default: {</w:t>
      </w:r>
    </w:p>
    <w:p w14:paraId="2976EA0B" w14:textId="77777777" w:rsidR="00765F6B" w:rsidRPr="00765F6B" w:rsidRDefault="00765F6B" w:rsidP="00765F6B">
      <w:r w:rsidRPr="00765F6B">
        <w:t xml:space="preserve">    id: null,</w:t>
      </w:r>
    </w:p>
    <w:p w14:paraId="51FD7027" w14:textId="77777777" w:rsidR="00765F6B" w:rsidRPr="00765F6B" w:rsidRDefault="00765F6B" w:rsidP="00765F6B">
      <w:r w:rsidRPr="00765F6B">
        <w:t xml:space="preserve">    name: '',</w:t>
      </w:r>
    </w:p>
    <w:p w14:paraId="02C45EF0" w14:textId="77777777" w:rsidR="00765F6B" w:rsidRPr="00765F6B" w:rsidRDefault="00765F6B" w:rsidP="00765F6B">
      <w:r w:rsidRPr="00765F6B">
        <w:lastRenderedPageBreak/>
        <w:t xml:space="preserve">    avatar: '',</w:t>
      </w:r>
    </w:p>
    <w:p w14:paraId="427ADDB3" w14:textId="77777777" w:rsidR="00765F6B" w:rsidRPr="00765F6B" w:rsidRDefault="00765F6B" w:rsidP="00765F6B">
      <w:r w:rsidRPr="00765F6B">
        <w:t xml:space="preserve">    isLoggedIn: false</w:t>
      </w:r>
    </w:p>
    <w:p w14:paraId="7E9804ED" w14:textId="77777777" w:rsidR="00765F6B" w:rsidRPr="00765F6B" w:rsidRDefault="00765F6B" w:rsidP="00765F6B">
      <w:r w:rsidRPr="00765F6B">
        <w:t xml:space="preserve">  }</w:t>
      </w:r>
    </w:p>
    <w:p w14:paraId="2901F455" w14:textId="77777777" w:rsidR="00765F6B" w:rsidRPr="00765F6B" w:rsidRDefault="00765F6B" w:rsidP="00765F6B">
      <w:r w:rsidRPr="00765F6B">
        <w:t>});</w:t>
      </w:r>
    </w:p>
    <w:p w14:paraId="4B071AA6" w14:textId="77777777" w:rsidR="00765F6B" w:rsidRPr="00765F6B" w:rsidRDefault="00765F6B" w:rsidP="00765F6B">
      <w:pPr>
        <w:rPr>
          <w:b/>
          <w:bCs/>
        </w:rPr>
      </w:pPr>
      <w:r w:rsidRPr="00765F6B">
        <w:rPr>
          <w:b/>
          <w:bCs/>
        </w:rPr>
        <w:t>Sử dụng trong component:</w:t>
      </w:r>
    </w:p>
    <w:p w14:paraId="6A962DDD" w14:textId="77777777" w:rsidR="00765F6B" w:rsidRPr="00765F6B" w:rsidRDefault="00765F6B" w:rsidP="00765F6B">
      <w:r w:rsidRPr="00765F6B">
        <w:t>import { useRecoilState } from 'recoil';</w:t>
      </w:r>
    </w:p>
    <w:p w14:paraId="1E6A7624" w14:textId="77777777" w:rsidR="00765F6B" w:rsidRPr="00765F6B" w:rsidRDefault="00765F6B" w:rsidP="00765F6B">
      <w:r w:rsidRPr="00765F6B">
        <w:t>import { userState } from '../state/user';</w:t>
      </w:r>
    </w:p>
    <w:p w14:paraId="75430A68" w14:textId="77777777" w:rsidR="00765F6B" w:rsidRPr="00765F6B" w:rsidRDefault="00765F6B" w:rsidP="00765F6B"/>
    <w:p w14:paraId="27F334FD" w14:textId="77777777" w:rsidR="00765F6B" w:rsidRPr="00765F6B" w:rsidRDefault="00765F6B" w:rsidP="00765F6B">
      <w:r w:rsidRPr="00765F6B">
        <w:t>const MyComponent = () =&gt; {</w:t>
      </w:r>
    </w:p>
    <w:p w14:paraId="38449578" w14:textId="77777777" w:rsidR="00765F6B" w:rsidRPr="00765F6B" w:rsidRDefault="00765F6B" w:rsidP="00765F6B">
      <w:r w:rsidRPr="00765F6B">
        <w:t xml:space="preserve">  const [user, setUser] = useRecoilState(userState);</w:t>
      </w:r>
    </w:p>
    <w:p w14:paraId="3A26E1FA" w14:textId="77777777" w:rsidR="00765F6B" w:rsidRPr="00765F6B" w:rsidRDefault="00765F6B" w:rsidP="00765F6B">
      <w:r w:rsidRPr="00765F6B">
        <w:t xml:space="preserve">  </w:t>
      </w:r>
    </w:p>
    <w:p w14:paraId="00B8154E" w14:textId="77777777" w:rsidR="00765F6B" w:rsidRPr="00765F6B" w:rsidRDefault="00765F6B" w:rsidP="00765F6B">
      <w:r w:rsidRPr="00765F6B">
        <w:t xml:space="preserve">  // Cập nhật user state</w:t>
      </w:r>
    </w:p>
    <w:p w14:paraId="311610E0" w14:textId="77777777" w:rsidR="00765F6B" w:rsidRPr="00765F6B" w:rsidRDefault="00765F6B" w:rsidP="00765F6B">
      <w:r w:rsidRPr="00765F6B">
        <w:t xml:space="preserve">  const updateUser = (userData) =&gt; {</w:t>
      </w:r>
    </w:p>
    <w:p w14:paraId="36923C6A" w14:textId="77777777" w:rsidR="00765F6B" w:rsidRPr="00765F6B" w:rsidRDefault="00765F6B" w:rsidP="00765F6B">
      <w:r w:rsidRPr="00765F6B">
        <w:t xml:space="preserve">    setUser({</w:t>
      </w:r>
    </w:p>
    <w:p w14:paraId="23248816" w14:textId="77777777" w:rsidR="00765F6B" w:rsidRPr="00765F6B" w:rsidRDefault="00765F6B" w:rsidP="00765F6B">
      <w:r w:rsidRPr="00765F6B">
        <w:t xml:space="preserve">      ...user,</w:t>
      </w:r>
    </w:p>
    <w:p w14:paraId="4B85806B" w14:textId="77777777" w:rsidR="00765F6B" w:rsidRPr="00765F6B" w:rsidRDefault="00765F6B" w:rsidP="00765F6B">
      <w:r w:rsidRPr="00765F6B">
        <w:t xml:space="preserve">      ...userData,</w:t>
      </w:r>
    </w:p>
    <w:p w14:paraId="5B9C6D33" w14:textId="77777777" w:rsidR="00765F6B" w:rsidRPr="00765F6B" w:rsidRDefault="00765F6B" w:rsidP="00765F6B">
      <w:r w:rsidRPr="00765F6B">
        <w:t xml:space="preserve">      isLoggedIn: true</w:t>
      </w:r>
    </w:p>
    <w:p w14:paraId="1B161FB0" w14:textId="77777777" w:rsidR="00765F6B" w:rsidRPr="00765F6B" w:rsidRDefault="00765F6B" w:rsidP="00765F6B">
      <w:r w:rsidRPr="00765F6B">
        <w:t xml:space="preserve">    });</w:t>
      </w:r>
    </w:p>
    <w:p w14:paraId="3ACA5477" w14:textId="77777777" w:rsidR="00765F6B" w:rsidRPr="00765F6B" w:rsidRDefault="00765F6B" w:rsidP="00765F6B">
      <w:r w:rsidRPr="00765F6B">
        <w:t xml:space="preserve">  };</w:t>
      </w:r>
    </w:p>
    <w:p w14:paraId="7F17358A" w14:textId="77777777" w:rsidR="00765F6B" w:rsidRPr="00765F6B" w:rsidRDefault="00765F6B" w:rsidP="00765F6B">
      <w:r w:rsidRPr="00765F6B">
        <w:t xml:space="preserve">  </w:t>
      </w:r>
    </w:p>
    <w:p w14:paraId="386DE6F2" w14:textId="77777777" w:rsidR="00765F6B" w:rsidRPr="00765F6B" w:rsidRDefault="00765F6B" w:rsidP="00765F6B">
      <w:r w:rsidRPr="00765F6B">
        <w:t xml:space="preserve">  return (</w:t>
      </w:r>
    </w:p>
    <w:p w14:paraId="6B419679" w14:textId="77777777" w:rsidR="00765F6B" w:rsidRPr="00765F6B" w:rsidRDefault="00765F6B" w:rsidP="00765F6B">
      <w:r w:rsidRPr="00765F6B">
        <w:t xml:space="preserve">    &lt;div&gt;</w:t>
      </w:r>
    </w:p>
    <w:p w14:paraId="4E368183" w14:textId="77777777" w:rsidR="00765F6B" w:rsidRPr="00765F6B" w:rsidRDefault="00765F6B" w:rsidP="00765F6B">
      <w:r w:rsidRPr="00765F6B">
        <w:t xml:space="preserve">      {user.isLoggedIn ? (</w:t>
      </w:r>
    </w:p>
    <w:p w14:paraId="1C136B9D" w14:textId="77777777" w:rsidR="00765F6B" w:rsidRPr="00765F6B" w:rsidRDefault="00765F6B" w:rsidP="00765F6B">
      <w:r w:rsidRPr="00765F6B">
        <w:t xml:space="preserve">        &lt;p&gt;Xin chào, {user.name}&lt;/p&gt;</w:t>
      </w:r>
    </w:p>
    <w:p w14:paraId="30142487" w14:textId="77777777" w:rsidR="00765F6B" w:rsidRPr="00765F6B" w:rsidRDefault="00765F6B" w:rsidP="00765F6B">
      <w:r w:rsidRPr="00765F6B">
        <w:t xml:space="preserve">      ) : (</w:t>
      </w:r>
    </w:p>
    <w:p w14:paraId="0FCA1541" w14:textId="77777777" w:rsidR="00765F6B" w:rsidRPr="00765F6B" w:rsidRDefault="00765F6B" w:rsidP="00765F6B">
      <w:r w:rsidRPr="00765F6B">
        <w:t xml:space="preserve">        &lt;p&gt;Vui lòng đăng nhập&lt;/p&gt;</w:t>
      </w:r>
    </w:p>
    <w:p w14:paraId="569E19A8" w14:textId="77777777" w:rsidR="00765F6B" w:rsidRPr="00765F6B" w:rsidRDefault="00765F6B" w:rsidP="00765F6B">
      <w:r w:rsidRPr="00765F6B">
        <w:lastRenderedPageBreak/>
        <w:t xml:space="preserve">      )}</w:t>
      </w:r>
    </w:p>
    <w:p w14:paraId="0A4B20F8" w14:textId="77777777" w:rsidR="00765F6B" w:rsidRPr="00765F6B" w:rsidRDefault="00765F6B" w:rsidP="00765F6B">
      <w:r w:rsidRPr="00765F6B">
        <w:t xml:space="preserve">    &lt;/div&gt;</w:t>
      </w:r>
    </w:p>
    <w:p w14:paraId="7F3C82E3" w14:textId="77777777" w:rsidR="00765F6B" w:rsidRPr="00765F6B" w:rsidRDefault="00765F6B" w:rsidP="00765F6B">
      <w:r w:rsidRPr="00765F6B">
        <w:t xml:space="preserve">  );</w:t>
      </w:r>
    </w:p>
    <w:p w14:paraId="4F763287" w14:textId="77777777" w:rsidR="00765F6B" w:rsidRPr="00765F6B" w:rsidRDefault="00765F6B" w:rsidP="00765F6B">
      <w:r w:rsidRPr="00765F6B">
        <w:t>};</w:t>
      </w:r>
    </w:p>
    <w:p w14:paraId="047D4CD3" w14:textId="77777777" w:rsidR="00765F6B" w:rsidRPr="00765F6B" w:rsidRDefault="00765F6B" w:rsidP="00765F6B">
      <w:pPr>
        <w:rPr>
          <w:b/>
          <w:bCs/>
        </w:rPr>
      </w:pPr>
      <w:r w:rsidRPr="00765F6B">
        <w:rPr>
          <w:b/>
          <w:bCs/>
        </w:rPr>
        <w:t>10. Chạy và Debug ứng dụng</w:t>
      </w:r>
    </w:p>
    <w:p w14:paraId="55F8DDB8" w14:textId="77777777" w:rsidR="00765F6B" w:rsidRPr="00765F6B" w:rsidRDefault="00765F6B" w:rsidP="00765F6B">
      <w:pPr>
        <w:rPr>
          <w:b/>
          <w:bCs/>
        </w:rPr>
      </w:pPr>
      <w:r w:rsidRPr="00765F6B">
        <w:rPr>
          <w:b/>
          <w:bCs/>
        </w:rPr>
        <w:t>Chạy trong môi trường development:</w:t>
      </w:r>
    </w:p>
    <w:p w14:paraId="475EB5FB" w14:textId="77777777" w:rsidR="00765F6B" w:rsidRPr="00765F6B" w:rsidRDefault="00765F6B" w:rsidP="00765F6B">
      <w:r w:rsidRPr="00765F6B">
        <w:t># Chạy dev server</w:t>
      </w:r>
    </w:p>
    <w:p w14:paraId="17784BBB" w14:textId="77777777" w:rsidR="00765F6B" w:rsidRPr="00765F6B" w:rsidRDefault="00765F6B" w:rsidP="00765F6B">
      <w:r w:rsidRPr="00765F6B">
        <w:t>npm start</w:t>
      </w:r>
    </w:p>
    <w:p w14:paraId="7CFE0DD6" w14:textId="77777777" w:rsidR="00765F6B" w:rsidRPr="00765F6B" w:rsidRDefault="00765F6B" w:rsidP="00765F6B"/>
    <w:p w14:paraId="3965C0D4" w14:textId="77777777" w:rsidR="00765F6B" w:rsidRPr="00765F6B" w:rsidRDefault="00765F6B" w:rsidP="00765F6B">
      <w:r w:rsidRPr="00765F6B">
        <w:t># Hoặc</w:t>
      </w:r>
    </w:p>
    <w:p w14:paraId="0FA3690C" w14:textId="77777777" w:rsidR="00765F6B" w:rsidRPr="00765F6B" w:rsidRDefault="00765F6B" w:rsidP="00765F6B">
      <w:r w:rsidRPr="00765F6B">
        <w:t>yarn start</w:t>
      </w:r>
    </w:p>
    <w:p w14:paraId="0B01B7A5" w14:textId="77777777" w:rsidR="00765F6B" w:rsidRPr="00765F6B" w:rsidRDefault="00765F6B" w:rsidP="00765F6B">
      <w:pPr>
        <w:rPr>
          <w:b/>
          <w:bCs/>
        </w:rPr>
      </w:pPr>
      <w:r w:rsidRPr="00765F6B">
        <w:rPr>
          <w:b/>
          <w:bCs/>
        </w:rPr>
        <w:t>Debug trên điện thoại:</w:t>
      </w:r>
    </w:p>
    <w:p w14:paraId="5BEEF6F4" w14:textId="77777777" w:rsidR="00765F6B" w:rsidRPr="00765F6B" w:rsidRDefault="00765F6B" w:rsidP="00765F6B">
      <w:pPr>
        <w:numPr>
          <w:ilvl w:val="0"/>
          <w:numId w:val="15"/>
        </w:numPr>
      </w:pPr>
      <w:r w:rsidRPr="00765F6B">
        <w:t>Mở Zalo trên điện thoại</w:t>
      </w:r>
    </w:p>
    <w:p w14:paraId="7984C973" w14:textId="77777777" w:rsidR="00765F6B" w:rsidRPr="00765F6B" w:rsidRDefault="00765F6B" w:rsidP="00765F6B">
      <w:pPr>
        <w:numPr>
          <w:ilvl w:val="0"/>
          <w:numId w:val="15"/>
        </w:numPr>
      </w:pPr>
      <w:r w:rsidRPr="00765F6B">
        <w:t xml:space="preserve">Vào </w:t>
      </w:r>
      <w:r w:rsidRPr="00765F6B">
        <w:rPr>
          <w:b/>
          <w:bCs/>
        </w:rPr>
        <w:t>Cá nhân</w:t>
      </w:r>
      <w:r w:rsidRPr="00765F6B">
        <w:t xml:space="preserve"> &gt; </w:t>
      </w:r>
      <w:r w:rsidRPr="00765F6B">
        <w:rPr>
          <w:b/>
          <w:bCs/>
        </w:rPr>
        <w:t>Tiện ích</w:t>
      </w:r>
      <w:r w:rsidRPr="00765F6B">
        <w:t xml:space="preserve"> &gt; </w:t>
      </w:r>
      <w:r w:rsidRPr="00765F6B">
        <w:rPr>
          <w:b/>
          <w:bCs/>
        </w:rPr>
        <w:t>Mini App Studio</w:t>
      </w:r>
    </w:p>
    <w:p w14:paraId="763146AC" w14:textId="77777777" w:rsidR="00765F6B" w:rsidRPr="00765F6B" w:rsidRDefault="00765F6B" w:rsidP="00765F6B">
      <w:pPr>
        <w:numPr>
          <w:ilvl w:val="0"/>
          <w:numId w:val="15"/>
        </w:numPr>
      </w:pPr>
      <w:r w:rsidRPr="00765F6B">
        <w:t>Scan QR code từ dev server</w:t>
      </w:r>
    </w:p>
    <w:p w14:paraId="5B71251A" w14:textId="77777777" w:rsidR="00765F6B" w:rsidRPr="00765F6B" w:rsidRDefault="00765F6B" w:rsidP="00765F6B">
      <w:pPr>
        <w:numPr>
          <w:ilvl w:val="0"/>
          <w:numId w:val="15"/>
        </w:numPr>
      </w:pPr>
      <w:r w:rsidRPr="00765F6B">
        <w:t>Test ứng dụng trực tiếp</w:t>
      </w:r>
    </w:p>
    <w:p w14:paraId="1EA93096" w14:textId="77777777" w:rsidR="00765F6B" w:rsidRPr="00765F6B" w:rsidRDefault="00765F6B" w:rsidP="00765F6B">
      <w:pPr>
        <w:rPr>
          <w:b/>
          <w:bCs/>
        </w:rPr>
      </w:pPr>
      <w:r w:rsidRPr="00765F6B">
        <w:rPr>
          <w:b/>
          <w:bCs/>
        </w:rPr>
        <w:t>Debug trên Simulator:</w:t>
      </w:r>
    </w:p>
    <w:p w14:paraId="5BB9B1AC" w14:textId="77777777" w:rsidR="00765F6B" w:rsidRPr="00765F6B" w:rsidRDefault="00765F6B" w:rsidP="00765F6B">
      <w:pPr>
        <w:numPr>
          <w:ilvl w:val="0"/>
          <w:numId w:val="16"/>
        </w:numPr>
      </w:pPr>
      <w:r w:rsidRPr="00765F6B">
        <w:t>Mở Zalo Mini App Studio</w:t>
      </w:r>
    </w:p>
    <w:p w14:paraId="7DE202C0" w14:textId="77777777" w:rsidR="00765F6B" w:rsidRPr="00765F6B" w:rsidRDefault="00765F6B" w:rsidP="00765F6B">
      <w:pPr>
        <w:numPr>
          <w:ilvl w:val="0"/>
          <w:numId w:val="16"/>
        </w:numPr>
      </w:pPr>
      <w:r w:rsidRPr="00765F6B">
        <w:t xml:space="preserve">Chọn </w:t>
      </w:r>
      <w:r w:rsidRPr="00765F6B">
        <w:rPr>
          <w:b/>
          <w:bCs/>
        </w:rPr>
        <w:t>Preview</w:t>
      </w:r>
    </w:p>
    <w:p w14:paraId="629075D6" w14:textId="77777777" w:rsidR="00765F6B" w:rsidRPr="00765F6B" w:rsidRDefault="00765F6B" w:rsidP="00765F6B">
      <w:pPr>
        <w:numPr>
          <w:ilvl w:val="0"/>
          <w:numId w:val="16"/>
        </w:numPr>
      </w:pPr>
      <w:r w:rsidRPr="00765F6B">
        <w:t>Test các tính năng trong simulator</w:t>
      </w:r>
    </w:p>
    <w:p w14:paraId="5B0576C5" w14:textId="77777777" w:rsidR="00765F6B" w:rsidRPr="00765F6B" w:rsidRDefault="00765F6B" w:rsidP="00765F6B">
      <w:pPr>
        <w:rPr>
          <w:b/>
          <w:bCs/>
        </w:rPr>
      </w:pPr>
      <w:r w:rsidRPr="00765F6B">
        <w:rPr>
          <w:b/>
          <w:bCs/>
        </w:rPr>
        <w:t>11. Build và Deploy</w:t>
      </w:r>
    </w:p>
    <w:p w14:paraId="7BAA5036" w14:textId="77777777" w:rsidR="00765F6B" w:rsidRPr="00765F6B" w:rsidRDefault="00765F6B" w:rsidP="00765F6B">
      <w:pPr>
        <w:rPr>
          <w:b/>
          <w:bCs/>
        </w:rPr>
      </w:pPr>
      <w:r w:rsidRPr="00765F6B">
        <w:rPr>
          <w:b/>
          <w:bCs/>
        </w:rPr>
        <w:t>Build production:</w:t>
      </w:r>
    </w:p>
    <w:p w14:paraId="4FD40FFE" w14:textId="77777777" w:rsidR="00765F6B" w:rsidRPr="00765F6B" w:rsidRDefault="00765F6B" w:rsidP="00765F6B">
      <w:r w:rsidRPr="00765F6B">
        <w:t>npm run build</w:t>
      </w:r>
    </w:p>
    <w:p w14:paraId="15765E2A" w14:textId="77777777" w:rsidR="00765F6B" w:rsidRPr="00765F6B" w:rsidRDefault="00765F6B" w:rsidP="00765F6B">
      <w:pPr>
        <w:rPr>
          <w:b/>
          <w:bCs/>
        </w:rPr>
      </w:pPr>
      <w:r w:rsidRPr="00765F6B">
        <w:rPr>
          <w:b/>
          <w:bCs/>
        </w:rPr>
        <w:t>Upload lên Zalo:</w:t>
      </w:r>
    </w:p>
    <w:p w14:paraId="79073165" w14:textId="77777777" w:rsidR="00765F6B" w:rsidRPr="00765F6B" w:rsidRDefault="00765F6B" w:rsidP="00765F6B">
      <w:pPr>
        <w:numPr>
          <w:ilvl w:val="0"/>
          <w:numId w:val="17"/>
        </w:numPr>
      </w:pPr>
      <w:r w:rsidRPr="00765F6B">
        <w:t>Mở Zalo Mini App Studio</w:t>
      </w:r>
    </w:p>
    <w:p w14:paraId="23FEDC1D" w14:textId="77777777" w:rsidR="00765F6B" w:rsidRPr="00765F6B" w:rsidRDefault="00765F6B" w:rsidP="00765F6B">
      <w:pPr>
        <w:numPr>
          <w:ilvl w:val="0"/>
          <w:numId w:val="17"/>
        </w:numPr>
      </w:pPr>
      <w:r w:rsidRPr="00765F6B">
        <w:t xml:space="preserve">Chọn </w:t>
      </w:r>
      <w:r w:rsidRPr="00765F6B">
        <w:rPr>
          <w:b/>
          <w:bCs/>
        </w:rPr>
        <w:t>Upload</w:t>
      </w:r>
    </w:p>
    <w:p w14:paraId="034F1816" w14:textId="77777777" w:rsidR="00765F6B" w:rsidRPr="00765F6B" w:rsidRDefault="00765F6B" w:rsidP="00765F6B">
      <w:pPr>
        <w:numPr>
          <w:ilvl w:val="0"/>
          <w:numId w:val="17"/>
        </w:numPr>
      </w:pPr>
      <w:r w:rsidRPr="00765F6B">
        <w:lastRenderedPageBreak/>
        <w:t>Điền thông tin phiên bản</w:t>
      </w:r>
    </w:p>
    <w:p w14:paraId="0C5BA56A" w14:textId="77777777" w:rsidR="00765F6B" w:rsidRPr="00765F6B" w:rsidRDefault="00765F6B" w:rsidP="00765F6B">
      <w:pPr>
        <w:numPr>
          <w:ilvl w:val="0"/>
          <w:numId w:val="17"/>
        </w:numPr>
      </w:pPr>
      <w:r w:rsidRPr="00765F6B">
        <w:t>Chờ review từ Zalo</w:t>
      </w:r>
    </w:p>
    <w:p w14:paraId="32E58770" w14:textId="77777777" w:rsidR="00765F6B" w:rsidRPr="00765F6B" w:rsidRDefault="00765F6B" w:rsidP="00765F6B">
      <w:pPr>
        <w:rPr>
          <w:b/>
          <w:bCs/>
        </w:rPr>
      </w:pPr>
      <w:r w:rsidRPr="00765F6B">
        <w:rPr>
          <w:b/>
          <w:bCs/>
        </w:rPr>
        <w:t>12. Best Practices</w:t>
      </w:r>
    </w:p>
    <w:p w14:paraId="2A899970" w14:textId="77777777" w:rsidR="00765F6B" w:rsidRPr="00765F6B" w:rsidRDefault="00765F6B" w:rsidP="00765F6B">
      <w:pPr>
        <w:rPr>
          <w:b/>
          <w:bCs/>
        </w:rPr>
      </w:pPr>
      <w:r w:rsidRPr="00765F6B">
        <w:rPr>
          <w:b/>
          <w:bCs/>
        </w:rPr>
        <w:t>Performance:</w:t>
      </w:r>
    </w:p>
    <w:p w14:paraId="7BD02C65" w14:textId="77777777" w:rsidR="00765F6B" w:rsidRPr="00765F6B" w:rsidRDefault="00765F6B" w:rsidP="00765F6B">
      <w:pPr>
        <w:numPr>
          <w:ilvl w:val="0"/>
          <w:numId w:val="18"/>
        </w:numPr>
      </w:pPr>
      <w:r w:rsidRPr="00765F6B">
        <w:t>Sử dụng lazy loading cho images</w:t>
      </w:r>
    </w:p>
    <w:p w14:paraId="7C442AEB" w14:textId="77777777" w:rsidR="00765F6B" w:rsidRPr="00765F6B" w:rsidRDefault="00765F6B" w:rsidP="00765F6B">
      <w:pPr>
        <w:numPr>
          <w:ilvl w:val="0"/>
          <w:numId w:val="18"/>
        </w:numPr>
      </w:pPr>
      <w:r w:rsidRPr="00765F6B">
        <w:t>Minimize bundle size</w:t>
      </w:r>
    </w:p>
    <w:p w14:paraId="5E2F6424" w14:textId="77777777" w:rsidR="00765F6B" w:rsidRPr="00765F6B" w:rsidRDefault="00765F6B" w:rsidP="00765F6B">
      <w:pPr>
        <w:numPr>
          <w:ilvl w:val="0"/>
          <w:numId w:val="18"/>
        </w:numPr>
      </w:pPr>
      <w:r w:rsidRPr="00765F6B">
        <w:t>Cache API responses</w:t>
      </w:r>
    </w:p>
    <w:p w14:paraId="5B21B323" w14:textId="77777777" w:rsidR="00765F6B" w:rsidRPr="00765F6B" w:rsidRDefault="00765F6B" w:rsidP="00765F6B">
      <w:pPr>
        <w:numPr>
          <w:ilvl w:val="0"/>
          <w:numId w:val="18"/>
        </w:numPr>
      </w:pPr>
      <w:r w:rsidRPr="00765F6B">
        <w:t>Optimize component rendering</w:t>
      </w:r>
    </w:p>
    <w:p w14:paraId="36E21B6F" w14:textId="77777777" w:rsidR="00765F6B" w:rsidRPr="00765F6B" w:rsidRDefault="00765F6B" w:rsidP="00765F6B">
      <w:pPr>
        <w:rPr>
          <w:b/>
          <w:bCs/>
        </w:rPr>
      </w:pPr>
      <w:r w:rsidRPr="00765F6B">
        <w:rPr>
          <w:b/>
          <w:bCs/>
        </w:rPr>
        <w:t>UI/UX:</w:t>
      </w:r>
    </w:p>
    <w:p w14:paraId="1B434360" w14:textId="77777777" w:rsidR="00765F6B" w:rsidRPr="00765F6B" w:rsidRDefault="00765F6B" w:rsidP="00765F6B">
      <w:pPr>
        <w:numPr>
          <w:ilvl w:val="0"/>
          <w:numId w:val="19"/>
        </w:numPr>
      </w:pPr>
      <w:r w:rsidRPr="00765F6B">
        <w:t>Tuân thủ Zalo Design System</w:t>
      </w:r>
    </w:p>
    <w:p w14:paraId="7E7C6960" w14:textId="77777777" w:rsidR="00765F6B" w:rsidRPr="00765F6B" w:rsidRDefault="00765F6B" w:rsidP="00765F6B">
      <w:pPr>
        <w:numPr>
          <w:ilvl w:val="0"/>
          <w:numId w:val="19"/>
        </w:numPr>
      </w:pPr>
      <w:r w:rsidRPr="00765F6B">
        <w:t>Responsive design</w:t>
      </w:r>
    </w:p>
    <w:p w14:paraId="05E38E3A" w14:textId="77777777" w:rsidR="00765F6B" w:rsidRPr="00765F6B" w:rsidRDefault="00765F6B" w:rsidP="00765F6B">
      <w:pPr>
        <w:numPr>
          <w:ilvl w:val="0"/>
          <w:numId w:val="19"/>
        </w:numPr>
      </w:pPr>
      <w:r w:rsidRPr="00765F6B">
        <w:t>Loading states</w:t>
      </w:r>
    </w:p>
    <w:p w14:paraId="05D3EE69" w14:textId="77777777" w:rsidR="00765F6B" w:rsidRPr="00765F6B" w:rsidRDefault="00765F6B" w:rsidP="00765F6B">
      <w:pPr>
        <w:numPr>
          <w:ilvl w:val="0"/>
          <w:numId w:val="19"/>
        </w:numPr>
      </w:pPr>
      <w:r w:rsidRPr="00765F6B">
        <w:t>Error handling</w:t>
      </w:r>
    </w:p>
    <w:p w14:paraId="2E6DF37C" w14:textId="77777777" w:rsidR="00765F6B" w:rsidRPr="00765F6B" w:rsidRDefault="00765F6B" w:rsidP="00765F6B">
      <w:pPr>
        <w:rPr>
          <w:b/>
          <w:bCs/>
        </w:rPr>
      </w:pPr>
      <w:r w:rsidRPr="00765F6B">
        <w:rPr>
          <w:b/>
          <w:bCs/>
        </w:rPr>
        <w:t>Security:</w:t>
      </w:r>
    </w:p>
    <w:p w14:paraId="4B229E82" w14:textId="77777777" w:rsidR="00765F6B" w:rsidRPr="00765F6B" w:rsidRDefault="00765F6B" w:rsidP="00765F6B">
      <w:pPr>
        <w:numPr>
          <w:ilvl w:val="0"/>
          <w:numId w:val="20"/>
        </w:numPr>
      </w:pPr>
      <w:r w:rsidRPr="00765F6B">
        <w:t>Validate user input</w:t>
      </w:r>
    </w:p>
    <w:p w14:paraId="0A27BF7D" w14:textId="77777777" w:rsidR="00765F6B" w:rsidRPr="00765F6B" w:rsidRDefault="00765F6B" w:rsidP="00765F6B">
      <w:pPr>
        <w:numPr>
          <w:ilvl w:val="0"/>
          <w:numId w:val="20"/>
        </w:numPr>
      </w:pPr>
      <w:r w:rsidRPr="00765F6B">
        <w:t>Secure API calls</w:t>
      </w:r>
    </w:p>
    <w:p w14:paraId="31E9E538" w14:textId="77777777" w:rsidR="00765F6B" w:rsidRPr="00765F6B" w:rsidRDefault="00765F6B" w:rsidP="00765F6B">
      <w:pPr>
        <w:numPr>
          <w:ilvl w:val="0"/>
          <w:numId w:val="20"/>
        </w:numPr>
      </w:pPr>
      <w:r w:rsidRPr="00765F6B">
        <w:t>Handle sensitive data properly</w:t>
      </w:r>
    </w:p>
    <w:p w14:paraId="750B61C5" w14:textId="77777777" w:rsidR="00765F6B" w:rsidRPr="00765F6B" w:rsidRDefault="00765F6B" w:rsidP="00765F6B">
      <w:pPr>
        <w:numPr>
          <w:ilvl w:val="0"/>
          <w:numId w:val="20"/>
        </w:numPr>
      </w:pPr>
      <w:r w:rsidRPr="00765F6B">
        <w:t>Implement proper authentication</w:t>
      </w:r>
    </w:p>
    <w:p w14:paraId="50B2A6E5" w14:textId="77777777" w:rsidR="00765F6B" w:rsidRPr="00765F6B" w:rsidRDefault="00765F6B" w:rsidP="00765F6B">
      <w:pPr>
        <w:rPr>
          <w:b/>
          <w:bCs/>
        </w:rPr>
      </w:pPr>
      <w:r w:rsidRPr="00765F6B">
        <w:rPr>
          <w:b/>
          <w:bCs/>
        </w:rPr>
        <w:t>13. Tài nguyên hữu ích</w:t>
      </w:r>
    </w:p>
    <w:p w14:paraId="70B9816B" w14:textId="77777777" w:rsidR="00765F6B" w:rsidRPr="00765F6B" w:rsidRDefault="00765F6B" w:rsidP="00765F6B">
      <w:pPr>
        <w:rPr>
          <w:b/>
          <w:bCs/>
        </w:rPr>
      </w:pPr>
      <w:r w:rsidRPr="00765F6B">
        <w:rPr>
          <w:b/>
          <w:bCs/>
        </w:rPr>
        <w:t>Documentation:</w:t>
      </w:r>
    </w:p>
    <w:p w14:paraId="17A6EB19" w14:textId="77777777" w:rsidR="00765F6B" w:rsidRPr="00765F6B" w:rsidRDefault="00765F6B" w:rsidP="00765F6B">
      <w:pPr>
        <w:numPr>
          <w:ilvl w:val="0"/>
          <w:numId w:val="21"/>
        </w:numPr>
      </w:pPr>
      <w:hyperlink r:id="rId6" w:history="1">
        <w:r w:rsidRPr="00765F6B">
          <w:rPr>
            <w:rStyle w:val="Hyperlink"/>
          </w:rPr>
          <w:t>Zalo Mini App Documentation</w:t>
        </w:r>
      </w:hyperlink>
    </w:p>
    <w:p w14:paraId="7995D00E" w14:textId="77777777" w:rsidR="00765F6B" w:rsidRPr="00765F6B" w:rsidRDefault="00765F6B" w:rsidP="00765F6B">
      <w:pPr>
        <w:numPr>
          <w:ilvl w:val="0"/>
          <w:numId w:val="21"/>
        </w:numPr>
      </w:pPr>
      <w:hyperlink r:id="rId7" w:history="1">
        <w:r w:rsidRPr="00765F6B">
          <w:rPr>
            <w:rStyle w:val="Hyperlink"/>
          </w:rPr>
          <w:t>Zalo Mini App UI Components</w:t>
        </w:r>
      </w:hyperlink>
    </w:p>
    <w:p w14:paraId="035BAF36" w14:textId="77777777" w:rsidR="00765F6B" w:rsidRPr="00765F6B" w:rsidRDefault="00765F6B" w:rsidP="00765F6B">
      <w:pPr>
        <w:numPr>
          <w:ilvl w:val="0"/>
          <w:numId w:val="21"/>
        </w:numPr>
      </w:pPr>
      <w:hyperlink r:id="rId8" w:history="1">
        <w:r w:rsidRPr="00765F6B">
          <w:rPr>
            <w:rStyle w:val="Hyperlink"/>
          </w:rPr>
          <w:t>Zalo Developer Portal</w:t>
        </w:r>
      </w:hyperlink>
    </w:p>
    <w:p w14:paraId="6F5D637C" w14:textId="77777777" w:rsidR="00765F6B" w:rsidRPr="00765F6B" w:rsidRDefault="00765F6B" w:rsidP="00765F6B">
      <w:pPr>
        <w:rPr>
          <w:b/>
          <w:bCs/>
        </w:rPr>
      </w:pPr>
      <w:r w:rsidRPr="00765F6B">
        <w:rPr>
          <w:b/>
          <w:bCs/>
        </w:rPr>
        <w:t>Community:</w:t>
      </w:r>
    </w:p>
    <w:p w14:paraId="6CBE8714" w14:textId="77777777" w:rsidR="00765F6B" w:rsidRPr="00765F6B" w:rsidRDefault="00765F6B" w:rsidP="00765F6B">
      <w:pPr>
        <w:numPr>
          <w:ilvl w:val="0"/>
          <w:numId w:val="22"/>
        </w:numPr>
      </w:pPr>
      <w:hyperlink r:id="rId9" w:history="1">
        <w:r w:rsidRPr="00765F6B">
          <w:rPr>
            <w:rStyle w:val="Hyperlink"/>
          </w:rPr>
          <w:t>Zalo Developer Facebook Group</w:t>
        </w:r>
      </w:hyperlink>
    </w:p>
    <w:p w14:paraId="6450EDFE" w14:textId="77777777" w:rsidR="00765F6B" w:rsidRPr="00765F6B" w:rsidRDefault="00765F6B" w:rsidP="00765F6B">
      <w:pPr>
        <w:numPr>
          <w:ilvl w:val="0"/>
          <w:numId w:val="22"/>
        </w:numPr>
      </w:pPr>
      <w:hyperlink r:id="rId10" w:history="1">
        <w:r w:rsidRPr="00765F6B">
          <w:rPr>
            <w:rStyle w:val="Hyperlink"/>
          </w:rPr>
          <w:t>GitHub Examples</w:t>
        </w:r>
      </w:hyperlink>
    </w:p>
    <w:p w14:paraId="0FC7207D" w14:textId="77777777" w:rsidR="00765F6B" w:rsidRPr="00765F6B" w:rsidRDefault="00765F6B" w:rsidP="00765F6B">
      <w:pPr>
        <w:numPr>
          <w:ilvl w:val="0"/>
          <w:numId w:val="22"/>
        </w:numPr>
      </w:pPr>
      <w:hyperlink r:id="rId11" w:history="1">
        <w:r w:rsidRPr="00765F6B">
          <w:rPr>
            <w:rStyle w:val="Hyperlink"/>
          </w:rPr>
          <w:t>Stack Overflow Tags</w:t>
        </w:r>
      </w:hyperlink>
    </w:p>
    <w:p w14:paraId="65360E82" w14:textId="77777777" w:rsidR="00765F6B" w:rsidRPr="00765F6B" w:rsidRDefault="00765F6B" w:rsidP="00765F6B">
      <w:pPr>
        <w:rPr>
          <w:b/>
          <w:bCs/>
        </w:rPr>
      </w:pPr>
      <w:r w:rsidRPr="00765F6B">
        <w:rPr>
          <w:b/>
          <w:bCs/>
        </w:rPr>
        <w:t>14. Troubleshooting</w:t>
      </w:r>
    </w:p>
    <w:p w14:paraId="65D78CC8" w14:textId="77777777" w:rsidR="00765F6B" w:rsidRPr="00765F6B" w:rsidRDefault="00765F6B" w:rsidP="00765F6B">
      <w:pPr>
        <w:rPr>
          <w:b/>
          <w:bCs/>
        </w:rPr>
      </w:pPr>
      <w:r w:rsidRPr="00765F6B">
        <w:rPr>
          <w:b/>
          <w:bCs/>
        </w:rPr>
        <w:t>Lỗi thường gặp:</w:t>
      </w:r>
    </w:p>
    <w:p w14:paraId="1940C2A7" w14:textId="77777777" w:rsidR="00765F6B" w:rsidRPr="00765F6B" w:rsidRDefault="00765F6B" w:rsidP="00765F6B">
      <w:r w:rsidRPr="00765F6B">
        <w:rPr>
          <w:b/>
          <w:bCs/>
        </w:rPr>
        <w:t>1. App ID không hợp lệ:</w:t>
      </w:r>
    </w:p>
    <w:p w14:paraId="64784D05" w14:textId="77777777" w:rsidR="00765F6B" w:rsidRPr="00765F6B" w:rsidRDefault="00765F6B" w:rsidP="00765F6B">
      <w:r w:rsidRPr="00765F6B">
        <w:t>Solution: Kiểm tra App ID trong app.json và đảm bảo đã tạo app trên Zalo Developer</w:t>
      </w:r>
    </w:p>
    <w:p w14:paraId="762F962D" w14:textId="77777777" w:rsidR="00765F6B" w:rsidRPr="00765F6B" w:rsidRDefault="00765F6B" w:rsidP="00765F6B">
      <w:r w:rsidRPr="00765F6B">
        <w:rPr>
          <w:b/>
          <w:bCs/>
        </w:rPr>
        <w:t>2. API calls bị chặn:</w:t>
      </w:r>
    </w:p>
    <w:p w14:paraId="1AA122A1" w14:textId="77777777" w:rsidR="00765F6B" w:rsidRPr="00765F6B" w:rsidRDefault="00765F6B" w:rsidP="00765F6B">
      <w:r w:rsidRPr="00765F6B">
        <w:t>Solution: Kiểm tra domain whitelist trong Zalo Developer Console</w:t>
      </w:r>
    </w:p>
    <w:p w14:paraId="32BA2BB8" w14:textId="77777777" w:rsidR="00765F6B" w:rsidRPr="00765F6B" w:rsidRDefault="00765F6B" w:rsidP="00765F6B">
      <w:r w:rsidRPr="00765F6B">
        <w:rPr>
          <w:b/>
          <w:bCs/>
        </w:rPr>
        <w:t>3. Build lỗi:</w:t>
      </w:r>
    </w:p>
    <w:p w14:paraId="2B2BF249" w14:textId="77777777" w:rsidR="00765F6B" w:rsidRPr="00765F6B" w:rsidRDefault="00765F6B" w:rsidP="00765F6B">
      <w:r w:rsidRPr="00765F6B">
        <w:t># Clear cache và reinstall</w:t>
      </w:r>
    </w:p>
    <w:p w14:paraId="4FFA9616" w14:textId="77777777" w:rsidR="00765F6B" w:rsidRPr="00765F6B" w:rsidRDefault="00765F6B" w:rsidP="00765F6B">
      <w:r w:rsidRPr="00765F6B">
        <w:t>rm -rf node_modules package-lock.json</w:t>
      </w:r>
    </w:p>
    <w:p w14:paraId="5B5CB357" w14:textId="77777777" w:rsidR="00765F6B" w:rsidRPr="00765F6B" w:rsidRDefault="00765F6B" w:rsidP="00765F6B">
      <w:r w:rsidRPr="00765F6B">
        <w:t>npm install</w:t>
      </w:r>
    </w:p>
    <w:p w14:paraId="0E58F949" w14:textId="77777777" w:rsidR="00765F6B" w:rsidRPr="00765F6B" w:rsidRDefault="00765F6B" w:rsidP="00765F6B">
      <w:r w:rsidRPr="00765F6B">
        <w:rPr>
          <w:b/>
          <w:bCs/>
        </w:rPr>
        <w:t>4. Preview không hoạt động:</w:t>
      </w:r>
    </w:p>
    <w:p w14:paraId="06600F7C" w14:textId="77777777" w:rsidR="00765F6B" w:rsidRPr="00765F6B" w:rsidRDefault="00765F6B" w:rsidP="00765F6B">
      <w:r w:rsidRPr="00765F6B">
        <w:t>Solution: Đảm bảo Zalo app trên điện thoại đã cập nhật phiên bản mới nhất</w:t>
      </w:r>
    </w:p>
    <w:p w14:paraId="2E3EB0BC" w14:textId="77777777" w:rsidR="00765F6B" w:rsidRPr="00765F6B" w:rsidRDefault="00765F6B" w:rsidP="00765F6B">
      <w:pPr>
        <w:rPr>
          <w:b/>
          <w:bCs/>
        </w:rPr>
      </w:pPr>
      <w:r w:rsidRPr="00765F6B">
        <w:rPr>
          <w:b/>
          <w:bCs/>
        </w:rPr>
        <w:t>15. Kết luận</w:t>
      </w:r>
    </w:p>
    <w:p w14:paraId="360EE7FA" w14:textId="77777777" w:rsidR="00765F6B" w:rsidRPr="00765F6B" w:rsidRDefault="00765F6B" w:rsidP="00765F6B">
      <w:r w:rsidRPr="00765F6B">
        <w:t>Zalo Mini App cung cấp một nền tảng mạnh mẽ để phát triển ứng dụng tích hợp sâu với hệ sinh thái Zalo. Với hướng dẫn này, bạn đã có thể bắt đầu xây dựng ứng dụng Mini App đầu tiên của mình.</w:t>
      </w:r>
    </w:p>
    <w:p w14:paraId="74E626D4" w14:textId="77777777" w:rsidR="00765F6B" w:rsidRPr="00765F6B" w:rsidRDefault="00765F6B" w:rsidP="00765F6B">
      <w:r w:rsidRPr="00765F6B">
        <w:t>Hãy tiếp tục khám phá các tính năng nâng cao và tham gia cộng đồng developer để học hỏi thêm kinh nghiệm từ các nhà phát triển khác.</w:t>
      </w:r>
    </w:p>
    <w:p w14:paraId="1B08C3E8" w14:textId="2074FDEC" w:rsidR="005D61C6" w:rsidRPr="00765F6B" w:rsidRDefault="005D61C6" w:rsidP="00765F6B">
      <w:pPr>
        <w:rPr>
          <w:lang w:val="vi-VN"/>
        </w:rPr>
      </w:pPr>
    </w:p>
    <w:sectPr w:rsidR="005D61C6" w:rsidRPr="00765F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C90CCD"/>
    <w:multiLevelType w:val="multilevel"/>
    <w:tmpl w:val="844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E52D3"/>
    <w:multiLevelType w:val="multilevel"/>
    <w:tmpl w:val="44C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C3BCA"/>
    <w:multiLevelType w:val="multilevel"/>
    <w:tmpl w:val="DFC8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B4B00"/>
    <w:multiLevelType w:val="multilevel"/>
    <w:tmpl w:val="E89E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B4F25"/>
    <w:multiLevelType w:val="multilevel"/>
    <w:tmpl w:val="0D74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D2CD7"/>
    <w:multiLevelType w:val="multilevel"/>
    <w:tmpl w:val="F31E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2689B"/>
    <w:multiLevelType w:val="multilevel"/>
    <w:tmpl w:val="999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F0A59"/>
    <w:multiLevelType w:val="multilevel"/>
    <w:tmpl w:val="34CC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E4B8D"/>
    <w:multiLevelType w:val="multilevel"/>
    <w:tmpl w:val="5E265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574A6"/>
    <w:multiLevelType w:val="multilevel"/>
    <w:tmpl w:val="CABA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72FDE"/>
    <w:multiLevelType w:val="multilevel"/>
    <w:tmpl w:val="365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E466D"/>
    <w:multiLevelType w:val="multilevel"/>
    <w:tmpl w:val="1C74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94A64"/>
    <w:multiLevelType w:val="multilevel"/>
    <w:tmpl w:val="258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009867">
    <w:abstractNumId w:val="8"/>
  </w:num>
  <w:num w:numId="2" w16cid:durableId="1514957278">
    <w:abstractNumId w:val="6"/>
  </w:num>
  <w:num w:numId="3" w16cid:durableId="1140919044">
    <w:abstractNumId w:val="5"/>
  </w:num>
  <w:num w:numId="4" w16cid:durableId="62915012">
    <w:abstractNumId w:val="4"/>
  </w:num>
  <w:num w:numId="5" w16cid:durableId="471098003">
    <w:abstractNumId w:val="7"/>
  </w:num>
  <w:num w:numId="6" w16cid:durableId="1258367766">
    <w:abstractNumId w:val="3"/>
  </w:num>
  <w:num w:numId="7" w16cid:durableId="1651597701">
    <w:abstractNumId w:val="2"/>
  </w:num>
  <w:num w:numId="8" w16cid:durableId="697241796">
    <w:abstractNumId w:val="1"/>
  </w:num>
  <w:num w:numId="9" w16cid:durableId="567232445">
    <w:abstractNumId w:val="0"/>
  </w:num>
  <w:num w:numId="10" w16cid:durableId="1495607113">
    <w:abstractNumId w:val="9"/>
  </w:num>
  <w:num w:numId="11" w16cid:durableId="1498494494">
    <w:abstractNumId w:val="15"/>
  </w:num>
  <w:num w:numId="12" w16cid:durableId="1528835912">
    <w:abstractNumId w:val="18"/>
  </w:num>
  <w:num w:numId="13" w16cid:durableId="1979993091">
    <w:abstractNumId w:val="11"/>
  </w:num>
  <w:num w:numId="14" w16cid:durableId="761491341">
    <w:abstractNumId w:val="17"/>
  </w:num>
  <w:num w:numId="15" w16cid:durableId="1127116281">
    <w:abstractNumId w:val="14"/>
  </w:num>
  <w:num w:numId="16" w16cid:durableId="822282309">
    <w:abstractNumId w:val="13"/>
  </w:num>
  <w:num w:numId="17" w16cid:durableId="640186915">
    <w:abstractNumId w:val="20"/>
  </w:num>
  <w:num w:numId="18" w16cid:durableId="1081173259">
    <w:abstractNumId w:val="21"/>
  </w:num>
  <w:num w:numId="19" w16cid:durableId="1161853131">
    <w:abstractNumId w:val="10"/>
  </w:num>
  <w:num w:numId="20" w16cid:durableId="612053375">
    <w:abstractNumId w:val="16"/>
  </w:num>
  <w:num w:numId="21" w16cid:durableId="984774666">
    <w:abstractNumId w:val="12"/>
  </w:num>
  <w:num w:numId="22" w16cid:durableId="12785640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61C6"/>
    <w:rsid w:val="00765F6B"/>
    <w:rsid w:val="00844288"/>
    <w:rsid w:val="00AA1D8D"/>
    <w:rsid w:val="00B47730"/>
    <w:rsid w:val="00CB0664"/>
    <w:rsid w:val="00FC0C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159B9"/>
  <w14:defaultImageDpi w14:val="300"/>
  <w15:docId w15:val="{9543DB74-C2B1-45CB-8315-4CB375FE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65F6B"/>
    <w:rPr>
      <w:color w:val="0000FF" w:themeColor="hyperlink"/>
      <w:u w:val="single"/>
    </w:rPr>
  </w:style>
  <w:style w:type="character" w:styleId="UnresolvedMention">
    <w:name w:val="Unresolved Mention"/>
    <w:basedOn w:val="DefaultParagraphFont"/>
    <w:uiPriority w:val="99"/>
    <w:semiHidden/>
    <w:unhideWhenUsed/>
    <w:rsid w:val="0076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324868">
      <w:bodyDiv w:val="1"/>
      <w:marLeft w:val="0"/>
      <w:marRight w:val="0"/>
      <w:marTop w:val="0"/>
      <w:marBottom w:val="0"/>
      <w:divBdr>
        <w:top w:val="none" w:sz="0" w:space="0" w:color="auto"/>
        <w:left w:val="none" w:sz="0" w:space="0" w:color="auto"/>
        <w:bottom w:val="none" w:sz="0" w:space="0" w:color="auto"/>
        <w:right w:val="none" w:sz="0" w:space="0" w:color="auto"/>
      </w:divBdr>
    </w:div>
    <w:div w:id="810749384">
      <w:bodyDiv w:val="1"/>
      <w:marLeft w:val="0"/>
      <w:marRight w:val="0"/>
      <w:marTop w:val="0"/>
      <w:marBottom w:val="0"/>
      <w:divBdr>
        <w:top w:val="none" w:sz="0" w:space="0" w:color="auto"/>
        <w:left w:val="none" w:sz="0" w:space="0" w:color="auto"/>
        <w:bottom w:val="none" w:sz="0" w:space="0" w:color="auto"/>
        <w:right w:val="none" w:sz="0" w:space="0" w:color="auto"/>
      </w:divBdr>
    </w:div>
    <w:div w:id="1699236968">
      <w:bodyDiv w:val="1"/>
      <w:marLeft w:val="0"/>
      <w:marRight w:val="0"/>
      <w:marTop w:val="0"/>
      <w:marBottom w:val="0"/>
      <w:divBdr>
        <w:top w:val="none" w:sz="0" w:space="0" w:color="auto"/>
        <w:left w:val="none" w:sz="0" w:space="0" w:color="auto"/>
        <w:bottom w:val="none" w:sz="0" w:space="0" w:color="auto"/>
        <w:right w:val="none" w:sz="0" w:space="0" w:color="auto"/>
      </w:divBdr>
    </w:div>
    <w:div w:id="1955401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zalo.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zmp-ui.vercel.ap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ni.zalo.me/docs" TargetMode="External"/><Relationship Id="rId11" Type="http://schemas.openxmlformats.org/officeDocument/2006/relationships/hyperlink" Target="https://claude.ai/chat/fbaa58ec-5128-44b5-9b7d-e83dc70cd1e6" TargetMode="External"/><Relationship Id="rId5" Type="http://schemas.openxmlformats.org/officeDocument/2006/relationships/webSettings" Target="webSettings.xml"/><Relationship Id="rId10" Type="http://schemas.openxmlformats.org/officeDocument/2006/relationships/hyperlink" Target="https://claude.ai/chat/fbaa58ec-5128-44b5-9b7d-e83dc70cd1e6" TargetMode="External"/><Relationship Id="rId4" Type="http://schemas.openxmlformats.org/officeDocument/2006/relationships/settings" Target="settings.xml"/><Relationship Id="rId9" Type="http://schemas.openxmlformats.org/officeDocument/2006/relationships/hyperlink" Target="https://claude.ai/chat/fbaa58ec-5128-44b5-9b7d-e83dc70cd1e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Văn Kiểm</cp:lastModifiedBy>
  <cp:revision>3</cp:revision>
  <dcterms:created xsi:type="dcterms:W3CDTF">2013-12-23T23:15:00Z</dcterms:created>
  <dcterms:modified xsi:type="dcterms:W3CDTF">2025-05-30T09:58:00Z</dcterms:modified>
  <cp:category/>
</cp:coreProperties>
</file>